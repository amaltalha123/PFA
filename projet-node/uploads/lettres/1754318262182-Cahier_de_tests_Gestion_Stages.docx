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62" w:rsidRPr="002C2C35" w:rsidRDefault="00F819DA">
      <w:pPr>
        <w:pStyle w:val="Titre"/>
        <w:rPr>
          <w:lang w:val="fr-BE"/>
        </w:rPr>
      </w:pPr>
      <w:r w:rsidRPr="002C2C35">
        <w:rPr>
          <w:lang w:val="fr-BE"/>
        </w:rPr>
        <w:t>Cahier de Tests – Application de Gestion des Stages</w:t>
      </w:r>
    </w:p>
    <w:p w:rsidR="00E66B62" w:rsidRDefault="00F819DA">
      <w:pPr>
        <w:pStyle w:val="Titre1"/>
      </w:pPr>
      <w:r>
        <w:t>1. Authentification &amp; Gestion des utilisateurs</w:t>
      </w:r>
    </w:p>
    <w:tbl>
      <w:tblPr>
        <w:tblStyle w:val="Grilledutableau"/>
        <w:tblW w:w="9543" w:type="dxa"/>
        <w:jc w:val="center"/>
        <w:tblLook w:val="04A0" w:firstRow="1" w:lastRow="0" w:firstColumn="1" w:lastColumn="0" w:noHBand="0" w:noVBand="1"/>
      </w:tblPr>
      <w:tblGrid>
        <w:gridCol w:w="582"/>
        <w:gridCol w:w="2930"/>
        <w:gridCol w:w="2183"/>
        <w:gridCol w:w="1580"/>
        <w:gridCol w:w="1437"/>
        <w:gridCol w:w="831"/>
      </w:tblGrid>
      <w:tr w:rsidR="002C2C35" w:rsidTr="004B1475">
        <w:trPr>
          <w:jc w:val="center"/>
        </w:trPr>
        <w:tc>
          <w:tcPr>
            <w:tcW w:w="1303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ID</w:t>
            </w:r>
          </w:p>
        </w:tc>
        <w:tc>
          <w:tcPr>
            <w:tcW w:w="2209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Cas d'utilisation</w:t>
            </w:r>
          </w:p>
        </w:tc>
        <w:tc>
          <w:tcPr>
            <w:tcW w:w="2183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Action</w:t>
            </w:r>
          </w:p>
        </w:tc>
        <w:tc>
          <w:tcPr>
            <w:tcW w:w="1580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Données d'entrée</w:t>
            </w:r>
          </w:p>
        </w:tc>
        <w:tc>
          <w:tcPr>
            <w:tcW w:w="1437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Résultat attendu</w:t>
            </w:r>
          </w:p>
        </w:tc>
        <w:tc>
          <w:tcPr>
            <w:tcW w:w="831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proofErr w:type="spellStart"/>
            <w:r>
              <w:t>Tésté</w:t>
            </w:r>
            <w:proofErr w:type="spellEnd"/>
          </w:p>
          <w:p w:rsidR="002C2C35" w:rsidRDefault="002C2C35">
            <w:pPr>
              <w:jc w:val="center"/>
            </w:pPr>
          </w:p>
        </w:tc>
      </w:tr>
      <w:tr w:rsidR="002C2C35" w:rsidRPr="002C2C35" w:rsidTr="00C257FF">
        <w:trPr>
          <w:jc w:val="center"/>
        </w:trPr>
        <w:tc>
          <w:tcPr>
            <w:tcW w:w="1303" w:type="dxa"/>
          </w:tcPr>
          <w:p w:rsidR="002C2C35" w:rsidRDefault="002C2C35">
            <w:r>
              <w:t>TC-001</w:t>
            </w:r>
          </w:p>
        </w:tc>
        <w:tc>
          <w:tcPr>
            <w:tcW w:w="2209" w:type="dxa"/>
          </w:tcPr>
          <w:p w:rsidR="002C2C35" w:rsidRDefault="002C2C35">
            <w:r>
              <w:t>Enregistrement utilisateur</w:t>
            </w:r>
          </w:p>
        </w:tc>
        <w:tc>
          <w:tcPr>
            <w:tcW w:w="2183" w:type="dxa"/>
          </w:tcPr>
          <w:p w:rsidR="002C2C35" w:rsidRDefault="002C2C35">
            <w:r>
              <w:t>POST /api/auth/register</w:t>
            </w:r>
          </w:p>
        </w:tc>
        <w:tc>
          <w:tcPr>
            <w:tcW w:w="1580" w:type="dxa"/>
          </w:tcPr>
          <w:p w:rsidR="002C2C35" w:rsidRPr="00E831CF" w:rsidRDefault="002C2C35">
            <w:pPr>
              <w:rPr>
                <w:lang w:val="fr-BE"/>
              </w:rPr>
            </w:pPr>
            <w:r w:rsidRPr="00E831CF">
              <w:rPr>
                <w:lang w:val="fr-BE"/>
              </w:rPr>
              <w:t xml:space="preserve">nom, email, </w:t>
            </w:r>
            <w:proofErr w:type="spellStart"/>
            <w:r w:rsidRPr="00E831CF">
              <w:rPr>
                <w:lang w:val="fr-BE"/>
              </w:rPr>
              <w:t>password</w:t>
            </w:r>
            <w:proofErr w:type="spellEnd"/>
            <w:r w:rsidRPr="00E831CF">
              <w:rPr>
                <w:lang w:val="fr-BE"/>
              </w:rPr>
              <w:t xml:space="preserve">, </w:t>
            </w:r>
            <w:proofErr w:type="spellStart"/>
            <w:r w:rsidRPr="00E831CF">
              <w:rPr>
                <w:lang w:val="fr-BE"/>
              </w:rPr>
              <w:t>role</w:t>
            </w:r>
            <w:proofErr w:type="spellEnd"/>
            <w:r w:rsidR="00C049D5" w:rsidRPr="00E831CF">
              <w:rPr>
                <w:lang w:val="fr-BE"/>
              </w:rPr>
              <w:t>…</w:t>
            </w:r>
            <w:proofErr w:type="gramStart"/>
            <w:r w:rsidR="00C049D5" w:rsidRPr="00E831CF">
              <w:rPr>
                <w:lang w:val="fr-BE"/>
              </w:rPr>
              <w:t>.</w:t>
            </w:r>
            <w:r w:rsidR="00E831CF" w:rsidRPr="00E831CF">
              <w:rPr>
                <w:lang w:val="fr-BE"/>
              </w:rPr>
              <w:t>+</w:t>
            </w:r>
            <w:proofErr w:type="gramEnd"/>
            <w:r w:rsidR="00E831CF" w:rsidRPr="00E831CF">
              <w:rPr>
                <w:lang w:val="fr-BE"/>
              </w:rPr>
              <w:t xml:space="preserve"> JWT admin</w:t>
            </w:r>
          </w:p>
        </w:tc>
        <w:tc>
          <w:tcPr>
            <w:tcW w:w="1437" w:type="dxa"/>
          </w:tcPr>
          <w:p w:rsidR="002C2C35" w:rsidRPr="002C2C35" w:rsidRDefault="002C2C35">
            <w:pPr>
              <w:rPr>
                <w:lang w:val="fr-BE"/>
              </w:rPr>
            </w:pPr>
            <w:r w:rsidRPr="002C2C35">
              <w:rPr>
                <w:lang w:val="fr-BE"/>
              </w:rPr>
              <w:t xml:space="preserve">201 </w:t>
            </w:r>
            <w:proofErr w:type="spellStart"/>
            <w:r w:rsidRPr="002C2C35">
              <w:rPr>
                <w:lang w:val="fr-BE"/>
              </w:rPr>
              <w:t>Created</w:t>
            </w:r>
            <w:proofErr w:type="spellEnd"/>
            <w:r w:rsidRPr="002C2C35">
              <w:rPr>
                <w:lang w:val="fr-BE"/>
              </w:rPr>
              <w:t xml:space="preserve">, utilisateur créé, </w:t>
            </w:r>
            <w:proofErr w:type="spellStart"/>
            <w:r w:rsidRPr="002C2C35">
              <w:rPr>
                <w:lang w:val="fr-BE"/>
              </w:rPr>
              <w:t>token</w:t>
            </w:r>
            <w:proofErr w:type="spellEnd"/>
            <w:r w:rsidRPr="002C2C35">
              <w:rPr>
                <w:lang w:val="fr-BE"/>
              </w:rPr>
              <w:t xml:space="preserve"> JWT reçu</w:t>
            </w:r>
          </w:p>
        </w:tc>
        <w:tc>
          <w:tcPr>
            <w:tcW w:w="831" w:type="dxa"/>
          </w:tcPr>
          <w:p w:rsidR="002C2C35" w:rsidRPr="002C2C35" w:rsidRDefault="00F13102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D</w:t>
            </w:r>
            <w:r w:rsidR="00C049D5">
              <w:rPr>
                <w:lang w:val="fr-BE"/>
              </w:rPr>
              <w:t>one</w:t>
            </w:r>
            <w:proofErr w:type="spellEnd"/>
            <w:r>
              <w:rPr>
                <w:lang w:val="fr-BE"/>
              </w:rPr>
              <w:t>&gt;</w:t>
            </w:r>
          </w:p>
        </w:tc>
      </w:tr>
      <w:tr w:rsidR="002C2C35" w:rsidTr="00C257FF">
        <w:trPr>
          <w:jc w:val="center"/>
        </w:trPr>
        <w:tc>
          <w:tcPr>
            <w:tcW w:w="1303" w:type="dxa"/>
          </w:tcPr>
          <w:p w:rsidR="002C2C35" w:rsidRDefault="002C2C35">
            <w:r>
              <w:t>TC-002</w:t>
            </w:r>
          </w:p>
        </w:tc>
        <w:tc>
          <w:tcPr>
            <w:tcW w:w="2209" w:type="dxa"/>
          </w:tcPr>
          <w:p w:rsidR="002C2C35" w:rsidRDefault="002C2C35">
            <w:r>
              <w:t>Connexion utilisateur</w:t>
            </w:r>
          </w:p>
        </w:tc>
        <w:tc>
          <w:tcPr>
            <w:tcW w:w="2183" w:type="dxa"/>
          </w:tcPr>
          <w:p w:rsidR="002C2C35" w:rsidRDefault="002C2C35">
            <w:r>
              <w:t>POST /api/auth/login</w:t>
            </w:r>
          </w:p>
        </w:tc>
        <w:tc>
          <w:tcPr>
            <w:tcW w:w="1580" w:type="dxa"/>
          </w:tcPr>
          <w:p w:rsidR="002C2C35" w:rsidRDefault="002C2C35">
            <w:r>
              <w:t>email, password</w:t>
            </w:r>
          </w:p>
        </w:tc>
        <w:tc>
          <w:tcPr>
            <w:tcW w:w="1437" w:type="dxa"/>
          </w:tcPr>
          <w:p w:rsidR="002C2C35" w:rsidRDefault="002C2C35">
            <w:r>
              <w:t>200 OK, token JWT retourné</w:t>
            </w:r>
          </w:p>
        </w:tc>
        <w:tc>
          <w:tcPr>
            <w:tcW w:w="831" w:type="dxa"/>
          </w:tcPr>
          <w:p w:rsidR="002C2C35" w:rsidRDefault="00F13102">
            <w:r>
              <w:t>D</w:t>
            </w:r>
            <w:r w:rsidR="00C049D5">
              <w:t>one</w:t>
            </w:r>
            <w:r>
              <w:t>&gt;</w:t>
            </w:r>
          </w:p>
        </w:tc>
      </w:tr>
      <w:tr w:rsidR="002C2C35" w:rsidTr="00C257FF">
        <w:trPr>
          <w:jc w:val="center"/>
        </w:trPr>
        <w:tc>
          <w:tcPr>
            <w:tcW w:w="1303" w:type="dxa"/>
          </w:tcPr>
          <w:p w:rsidR="002C2C35" w:rsidRDefault="002C2C35">
            <w:r>
              <w:t>TC-003</w:t>
            </w:r>
          </w:p>
        </w:tc>
        <w:tc>
          <w:tcPr>
            <w:tcW w:w="2209" w:type="dxa"/>
          </w:tcPr>
          <w:p w:rsidR="002C2C35" w:rsidRDefault="002C2C35">
            <w:r>
              <w:t>Récupération profil</w:t>
            </w:r>
          </w:p>
        </w:tc>
        <w:tc>
          <w:tcPr>
            <w:tcW w:w="2183" w:type="dxa"/>
          </w:tcPr>
          <w:p w:rsidR="002C2C35" w:rsidRDefault="001D17AC">
            <w:r>
              <w:t>GET /</w:t>
            </w:r>
            <w:proofErr w:type="spellStart"/>
            <w:r>
              <w:t>api</w:t>
            </w:r>
            <w:proofErr w:type="spellEnd"/>
            <w:r w:rsidR="00653C44">
              <w:t>/</w:t>
            </w:r>
            <w:proofErr w:type="spellStart"/>
            <w:r w:rsidR="00653C44">
              <w:t>auth</w:t>
            </w:r>
            <w:proofErr w:type="spellEnd"/>
            <w:r>
              <w:t>/</w:t>
            </w:r>
            <w:r w:rsidR="002C2C35">
              <w:t>profile</w:t>
            </w:r>
          </w:p>
        </w:tc>
        <w:tc>
          <w:tcPr>
            <w:tcW w:w="1580" w:type="dxa"/>
          </w:tcPr>
          <w:p w:rsidR="002C2C35" w:rsidRDefault="002C2C35">
            <w:r>
              <w:t>Header: Authorization: Bearer &lt;token&gt;</w:t>
            </w:r>
          </w:p>
        </w:tc>
        <w:tc>
          <w:tcPr>
            <w:tcW w:w="1437" w:type="dxa"/>
          </w:tcPr>
          <w:p w:rsidR="002C2C35" w:rsidRDefault="002C2C35">
            <w:r>
              <w:t>200 OK, données du profil</w:t>
            </w:r>
          </w:p>
        </w:tc>
        <w:tc>
          <w:tcPr>
            <w:tcW w:w="831" w:type="dxa"/>
          </w:tcPr>
          <w:p w:rsidR="002C2C35" w:rsidRDefault="00F13102">
            <w:r>
              <w:t>D</w:t>
            </w:r>
            <w:r w:rsidR="00C049D5">
              <w:t>one</w:t>
            </w:r>
            <w:r>
              <w:t xml:space="preserve"> &gt;</w:t>
            </w:r>
          </w:p>
        </w:tc>
      </w:tr>
      <w:tr w:rsidR="002C2C35" w:rsidRPr="00C049D5" w:rsidTr="00C257FF">
        <w:trPr>
          <w:jc w:val="center"/>
        </w:trPr>
        <w:tc>
          <w:tcPr>
            <w:tcW w:w="1303" w:type="dxa"/>
          </w:tcPr>
          <w:p w:rsidR="002C2C35" w:rsidRDefault="002C2C35">
            <w:r>
              <w:t>TC-004</w:t>
            </w:r>
          </w:p>
        </w:tc>
        <w:tc>
          <w:tcPr>
            <w:tcW w:w="2209" w:type="dxa"/>
          </w:tcPr>
          <w:p w:rsidR="002C2C35" w:rsidRPr="00C049D5" w:rsidRDefault="002C2C35">
            <w:pPr>
              <w:rPr>
                <w:lang w:val="fr-BE"/>
              </w:rPr>
            </w:pPr>
            <w:r w:rsidRPr="00C049D5">
              <w:rPr>
                <w:lang w:val="fr-BE"/>
              </w:rPr>
              <w:t>Mise à jour profil</w:t>
            </w:r>
            <w:r w:rsidR="00C049D5" w:rsidRPr="00C049D5">
              <w:rPr>
                <w:lang w:val="fr-BE"/>
              </w:rPr>
              <w:t xml:space="preserve"> (</w:t>
            </w:r>
            <w:proofErr w:type="spellStart"/>
            <w:r w:rsidR="00C049D5" w:rsidRPr="00C049D5">
              <w:rPr>
                <w:lang w:val="fr-BE"/>
              </w:rPr>
              <w:t>password</w:t>
            </w:r>
            <w:proofErr w:type="spellEnd"/>
            <w:r w:rsidR="00C049D5" w:rsidRPr="00C049D5">
              <w:rPr>
                <w:lang w:val="fr-BE"/>
              </w:rPr>
              <w:t>)</w:t>
            </w:r>
          </w:p>
        </w:tc>
        <w:tc>
          <w:tcPr>
            <w:tcW w:w="2183" w:type="dxa"/>
          </w:tcPr>
          <w:p w:rsidR="002C2C35" w:rsidRDefault="002C2C35">
            <w:r>
              <w:t>PUT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/update</w:t>
            </w:r>
          </w:p>
        </w:tc>
        <w:tc>
          <w:tcPr>
            <w:tcW w:w="1580" w:type="dxa"/>
          </w:tcPr>
          <w:p w:rsidR="002C2C35" w:rsidRPr="00C049D5" w:rsidRDefault="002C2C35" w:rsidP="00C049D5">
            <w:pPr>
              <w:rPr>
                <w:lang w:val="fr-BE"/>
              </w:rPr>
            </w:pPr>
            <w:r w:rsidRPr="002C2C35">
              <w:rPr>
                <w:lang w:val="fr-BE"/>
              </w:rPr>
              <w:t>Nouveau</w:t>
            </w:r>
            <w:r w:rsidR="00C049D5">
              <w:rPr>
                <w:lang w:val="fr-BE"/>
              </w:rPr>
              <w:t xml:space="preserve"> mot de passe</w:t>
            </w:r>
            <w:r w:rsidRPr="002C2C35">
              <w:rPr>
                <w:lang w:val="fr-BE"/>
              </w:rPr>
              <w:t xml:space="preserve">, </w:t>
            </w:r>
            <w:r w:rsidR="00C049D5" w:rsidRPr="00C049D5">
              <w:rPr>
                <w:lang w:val="fr-BE"/>
              </w:rPr>
              <w:t xml:space="preserve">Header: </w:t>
            </w:r>
            <w:proofErr w:type="spellStart"/>
            <w:r w:rsidR="00C049D5" w:rsidRPr="00C049D5">
              <w:rPr>
                <w:lang w:val="fr-BE"/>
              </w:rPr>
              <w:t>Authorization</w:t>
            </w:r>
            <w:proofErr w:type="spellEnd"/>
            <w:r w:rsidR="00C049D5" w:rsidRPr="00C049D5">
              <w:rPr>
                <w:lang w:val="fr-BE"/>
              </w:rPr>
              <w:t xml:space="preserve">: </w:t>
            </w:r>
            <w:proofErr w:type="spellStart"/>
            <w:r w:rsidR="00C049D5" w:rsidRPr="00C049D5">
              <w:rPr>
                <w:lang w:val="fr-BE"/>
              </w:rPr>
              <w:t>Bearer</w:t>
            </w:r>
            <w:proofErr w:type="spellEnd"/>
            <w:r w:rsidR="00C049D5" w:rsidRPr="00C049D5">
              <w:rPr>
                <w:lang w:val="fr-BE"/>
              </w:rPr>
              <w:t xml:space="preserve"> &lt;</w:t>
            </w:r>
            <w:proofErr w:type="spellStart"/>
            <w:r w:rsidR="00C049D5" w:rsidRPr="00C049D5">
              <w:rPr>
                <w:lang w:val="fr-BE"/>
              </w:rPr>
              <w:t>token</w:t>
            </w:r>
            <w:proofErr w:type="spellEnd"/>
            <w:r w:rsidR="00C049D5" w:rsidRPr="00C049D5">
              <w:rPr>
                <w:lang w:val="fr-BE"/>
              </w:rPr>
              <w:t>&gt;</w:t>
            </w:r>
          </w:p>
        </w:tc>
        <w:tc>
          <w:tcPr>
            <w:tcW w:w="1437" w:type="dxa"/>
          </w:tcPr>
          <w:p w:rsidR="002C2C35" w:rsidRPr="002C2C35" w:rsidRDefault="002C2C35">
            <w:pPr>
              <w:rPr>
                <w:lang w:val="fr-BE"/>
              </w:rPr>
            </w:pPr>
            <w:r w:rsidRPr="002C2C35">
              <w:rPr>
                <w:lang w:val="fr-BE"/>
              </w:rPr>
              <w:t>200 OK, infos mises à jour</w:t>
            </w:r>
          </w:p>
        </w:tc>
        <w:tc>
          <w:tcPr>
            <w:tcW w:w="831" w:type="dxa"/>
          </w:tcPr>
          <w:p w:rsidR="002C2C35" w:rsidRPr="002C2C35" w:rsidRDefault="00F13102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D</w:t>
            </w:r>
            <w:r w:rsidR="00C049D5">
              <w:rPr>
                <w:lang w:val="fr-BE"/>
              </w:rPr>
              <w:t>one</w:t>
            </w:r>
            <w:proofErr w:type="spellEnd"/>
            <w:r>
              <w:rPr>
                <w:lang w:val="fr-BE"/>
              </w:rPr>
              <w:t>&gt;</w:t>
            </w:r>
          </w:p>
        </w:tc>
      </w:tr>
      <w:tr w:rsidR="002C2C35" w:rsidTr="00C257FF">
        <w:trPr>
          <w:jc w:val="center"/>
        </w:trPr>
        <w:tc>
          <w:tcPr>
            <w:tcW w:w="1303" w:type="dxa"/>
          </w:tcPr>
          <w:p w:rsidR="002C2C35" w:rsidRDefault="002C2C35">
            <w:r>
              <w:t>TC-005</w:t>
            </w:r>
          </w:p>
        </w:tc>
        <w:tc>
          <w:tcPr>
            <w:tcW w:w="2209" w:type="dxa"/>
          </w:tcPr>
          <w:p w:rsidR="002C2C35" w:rsidRDefault="002C2C35">
            <w:r>
              <w:t xml:space="preserve">Suppression </w:t>
            </w:r>
            <w:proofErr w:type="spellStart"/>
            <w:r>
              <w:t>compte</w:t>
            </w:r>
            <w:proofErr w:type="spellEnd"/>
            <w:r w:rsidR="00C049D5">
              <w:t>(</w:t>
            </w:r>
            <w:proofErr w:type="spellStart"/>
            <w:r w:rsidR="00C049D5">
              <w:t>Stagiaire,Encadrant</w:t>
            </w:r>
            <w:proofErr w:type="spellEnd"/>
            <w:r w:rsidR="00C049D5">
              <w:t>)</w:t>
            </w:r>
          </w:p>
        </w:tc>
        <w:tc>
          <w:tcPr>
            <w:tcW w:w="2183" w:type="dxa"/>
          </w:tcPr>
          <w:p w:rsidR="002C2C35" w:rsidRDefault="002C2C35">
            <w:r>
              <w:t>DELETE /api/auth/delete/:id</w:t>
            </w:r>
          </w:p>
        </w:tc>
        <w:tc>
          <w:tcPr>
            <w:tcW w:w="1580" w:type="dxa"/>
          </w:tcPr>
          <w:p w:rsidR="002C2C35" w:rsidRPr="002C2C35" w:rsidRDefault="002C2C35">
            <w:pPr>
              <w:rPr>
                <w:lang w:val="fr-BE"/>
              </w:rPr>
            </w:pPr>
            <w:r w:rsidRPr="002C2C35">
              <w:rPr>
                <w:lang w:val="fr-BE"/>
              </w:rPr>
              <w:t>ID utilisateur à supprimer + JWT Admin</w:t>
            </w:r>
          </w:p>
        </w:tc>
        <w:tc>
          <w:tcPr>
            <w:tcW w:w="1437" w:type="dxa"/>
          </w:tcPr>
          <w:p w:rsidR="002C2C35" w:rsidRDefault="002C2C35">
            <w:r>
              <w:t>200 OK, message de confirmation</w:t>
            </w:r>
          </w:p>
        </w:tc>
        <w:tc>
          <w:tcPr>
            <w:tcW w:w="831" w:type="dxa"/>
          </w:tcPr>
          <w:p w:rsidR="002C2C35" w:rsidRDefault="001D17AC">
            <w:r>
              <w:t>D</w:t>
            </w:r>
            <w:r w:rsidR="00C049D5">
              <w:t>one</w:t>
            </w:r>
            <w:r>
              <w:t>&gt;</w:t>
            </w:r>
          </w:p>
        </w:tc>
      </w:tr>
    </w:tbl>
    <w:p w:rsidR="00E66B62" w:rsidRDefault="00F819DA">
      <w:pPr>
        <w:pStyle w:val="Titre1"/>
      </w:pPr>
      <w:r>
        <w:t>2. Gestion des stagiaires</w:t>
      </w:r>
    </w:p>
    <w:tbl>
      <w:tblPr>
        <w:tblStyle w:val="Grilledutableau"/>
        <w:tblW w:w="9201" w:type="dxa"/>
        <w:jc w:val="center"/>
        <w:tblLook w:val="04A0" w:firstRow="1" w:lastRow="0" w:firstColumn="1" w:lastColumn="0" w:noHBand="0" w:noVBand="1"/>
      </w:tblPr>
      <w:tblGrid>
        <w:gridCol w:w="1234"/>
        <w:gridCol w:w="1564"/>
        <w:gridCol w:w="1980"/>
        <w:gridCol w:w="1523"/>
        <w:gridCol w:w="1468"/>
        <w:gridCol w:w="1432"/>
      </w:tblGrid>
      <w:tr w:rsidR="002C2C35" w:rsidTr="004B1475">
        <w:trPr>
          <w:jc w:val="center"/>
        </w:trPr>
        <w:tc>
          <w:tcPr>
            <w:tcW w:w="1234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ID</w:t>
            </w:r>
          </w:p>
        </w:tc>
        <w:tc>
          <w:tcPr>
            <w:tcW w:w="1564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Cas d'utilisation</w:t>
            </w:r>
          </w:p>
        </w:tc>
        <w:tc>
          <w:tcPr>
            <w:tcW w:w="1980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Action</w:t>
            </w:r>
          </w:p>
        </w:tc>
        <w:tc>
          <w:tcPr>
            <w:tcW w:w="1523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Données d'entrée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Résultat attendu</w:t>
            </w:r>
          </w:p>
        </w:tc>
        <w:tc>
          <w:tcPr>
            <w:tcW w:w="1432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proofErr w:type="spellStart"/>
            <w:r>
              <w:t>Tésté</w:t>
            </w:r>
            <w:proofErr w:type="spellEnd"/>
          </w:p>
          <w:p w:rsidR="002C2C35" w:rsidRDefault="002C2C35">
            <w:pPr>
              <w:jc w:val="center"/>
            </w:pPr>
          </w:p>
        </w:tc>
      </w:tr>
      <w:tr w:rsidR="002C2C35" w:rsidTr="002C2C35">
        <w:trPr>
          <w:jc w:val="center"/>
        </w:trPr>
        <w:tc>
          <w:tcPr>
            <w:tcW w:w="1234" w:type="dxa"/>
          </w:tcPr>
          <w:p w:rsidR="002C2C35" w:rsidRDefault="002C2C35">
            <w:r>
              <w:t>TC-006</w:t>
            </w:r>
          </w:p>
        </w:tc>
        <w:tc>
          <w:tcPr>
            <w:tcW w:w="1564" w:type="dxa"/>
          </w:tcPr>
          <w:p w:rsidR="002C2C35" w:rsidRDefault="002C2C35">
            <w:r>
              <w:t>Lister tous les stagiaires</w:t>
            </w:r>
          </w:p>
        </w:tc>
        <w:tc>
          <w:tcPr>
            <w:tcW w:w="1980" w:type="dxa"/>
          </w:tcPr>
          <w:p w:rsidR="002C2C35" w:rsidRDefault="002C2C35">
            <w:r>
              <w:t>GET /api/stagiaires</w:t>
            </w:r>
          </w:p>
        </w:tc>
        <w:tc>
          <w:tcPr>
            <w:tcW w:w="1523" w:type="dxa"/>
          </w:tcPr>
          <w:p w:rsidR="002C2C35" w:rsidRDefault="002C2C35" w:rsidP="00C049D5">
            <w:r>
              <w:t xml:space="preserve">JWT </w:t>
            </w:r>
            <w:proofErr w:type="spellStart"/>
            <w:r>
              <w:t>valide</w:t>
            </w:r>
            <w:proofErr w:type="spellEnd"/>
            <w:r w:rsidR="00C049D5">
              <w:t xml:space="preserve"> (admin</w:t>
            </w:r>
            <w:r>
              <w:t>)</w:t>
            </w:r>
          </w:p>
        </w:tc>
        <w:tc>
          <w:tcPr>
            <w:tcW w:w="1468" w:type="dxa"/>
          </w:tcPr>
          <w:p w:rsidR="002C2C35" w:rsidRDefault="002C2C35">
            <w:r>
              <w:t>200 OK, liste des stagiaires</w:t>
            </w:r>
          </w:p>
        </w:tc>
        <w:tc>
          <w:tcPr>
            <w:tcW w:w="1432" w:type="dxa"/>
          </w:tcPr>
          <w:p w:rsidR="002C2C35" w:rsidRDefault="001D17AC">
            <w:r>
              <w:t>D</w:t>
            </w:r>
            <w:r w:rsidR="00C049D5">
              <w:t>one</w:t>
            </w:r>
            <w:r>
              <w:t>&gt;</w:t>
            </w:r>
          </w:p>
        </w:tc>
      </w:tr>
      <w:tr w:rsidR="002C2C35" w:rsidTr="002C2C35">
        <w:trPr>
          <w:jc w:val="center"/>
        </w:trPr>
        <w:tc>
          <w:tcPr>
            <w:tcW w:w="1234" w:type="dxa"/>
          </w:tcPr>
          <w:p w:rsidR="002C2C35" w:rsidRDefault="002C2C35">
            <w:r>
              <w:t>TC-007</w:t>
            </w:r>
          </w:p>
        </w:tc>
        <w:tc>
          <w:tcPr>
            <w:tcW w:w="1564" w:type="dxa"/>
          </w:tcPr>
          <w:p w:rsidR="002C2C35" w:rsidRDefault="002C2C35">
            <w:r>
              <w:t>Voir détail stagiaire</w:t>
            </w:r>
          </w:p>
        </w:tc>
        <w:tc>
          <w:tcPr>
            <w:tcW w:w="1980" w:type="dxa"/>
          </w:tcPr>
          <w:p w:rsidR="002C2C35" w:rsidRDefault="002C2C35">
            <w:r>
              <w:t>GET /api/stagiaires/:id</w:t>
            </w:r>
          </w:p>
        </w:tc>
        <w:tc>
          <w:tcPr>
            <w:tcW w:w="1523" w:type="dxa"/>
          </w:tcPr>
          <w:p w:rsidR="002C2C35" w:rsidRDefault="00ED2613">
            <w:r>
              <w:t xml:space="preserve">ID </w:t>
            </w:r>
            <w:proofErr w:type="spellStart"/>
            <w:r>
              <w:t>stagiaire</w:t>
            </w:r>
            <w:proofErr w:type="spellEnd"/>
          </w:p>
        </w:tc>
        <w:tc>
          <w:tcPr>
            <w:tcW w:w="1468" w:type="dxa"/>
          </w:tcPr>
          <w:p w:rsidR="002C2C35" w:rsidRDefault="002C2C35">
            <w:r>
              <w:t>200 OK, détails du stagiaire</w:t>
            </w:r>
          </w:p>
        </w:tc>
        <w:tc>
          <w:tcPr>
            <w:tcW w:w="1432" w:type="dxa"/>
          </w:tcPr>
          <w:p w:rsidR="002C2C35" w:rsidRDefault="00A6483A">
            <w:r>
              <w:t>D</w:t>
            </w:r>
            <w:r w:rsidR="00C049D5">
              <w:t>one</w:t>
            </w:r>
            <w:r>
              <w:t>&gt;</w:t>
            </w:r>
          </w:p>
        </w:tc>
      </w:tr>
      <w:tr w:rsidR="002C2C35" w:rsidTr="00FB06E1">
        <w:trPr>
          <w:jc w:val="center"/>
        </w:trPr>
        <w:tc>
          <w:tcPr>
            <w:tcW w:w="1234" w:type="dxa"/>
            <w:shd w:val="clear" w:color="auto" w:fill="FABF8F" w:themeFill="accent6" w:themeFillTint="99"/>
          </w:tcPr>
          <w:p w:rsidR="002C2C35" w:rsidRDefault="002C2C35">
            <w:r>
              <w:t>TC-009</w:t>
            </w:r>
          </w:p>
        </w:tc>
        <w:tc>
          <w:tcPr>
            <w:tcW w:w="1564" w:type="dxa"/>
            <w:shd w:val="clear" w:color="auto" w:fill="FABF8F" w:themeFill="accent6" w:themeFillTint="99"/>
          </w:tcPr>
          <w:p w:rsidR="002C2C35" w:rsidRDefault="002C2C35">
            <w:r>
              <w:t>Modifier stagiaire</w:t>
            </w:r>
          </w:p>
        </w:tc>
        <w:tc>
          <w:tcPr>
            <w:tcW w:w="1980" w:type="dxa"/>
            <w:shd w:val="clear" w:color="auto" w:fill="FABF8F" w:themeFill="accent6" w:themeFillTint="99"/>
          </w:tcPr>
          <w:p w:rsidR="002C2C35" w:rsidRDefault="002C2C35">
            <w:r>
              <w:t>PUT /api/stagiaires/:id</w:t>
            </w:r>
          </w:p>
        </w:tc>
        <w:tc>
          <w:tcPr>
            <w:tcW w:w="1523" w:type="dxa"/>
            <w:shd w:val="clear" w:color="auto" w:fill="FABF8F" w:themeFill="accent6" w:themeFillTint="99"/>
          </w:tcPr>
          <w:p w:rsidR="002C2C35" w:rsidRDefault="002C2C35">
            <w:proofErr w:type="spellStart"/>
            <w:r>
              <w:t>Données</w:t>
            </w:r>
            <w:proofErr w:type="spellEnd"/>
            <w:r>
              <w:t xml:space="preserve"> </w:t>
            </w:r>
            <w:r w:rsidR="000A7E76">
              <w:t>modifies +JWT admin</w:t>
            </w:r>
          </w:p>
        </w:tc>
        <w:tc>
          <w:tcPr>
            <w:tcW w:w="1468" w:type="dxa"/>
            <w:shd w:val="clear" w:color="auto" w:fill="FABF8F" w:themeFill="accent6" w:themeFillTint="99"/>
          </w:tcPr>
          <w:p w:rsidR="002C2C35" w:rsidRDefault="002C2C35">
            <w:r>
              <w:t>200 OK, stagiaire modifié</w:t>
            </w:r>
          </w:p>
        </w:tc>
        <w:tc>
          <w:tcPr>
            <w:tcW w:w="1432" w:type="dxa"/>
            <w:shd w:val="clear" w:color="auto" w:fill="FABF8F" w:themeFill="accent6" w:themeFillTint="99"/>
          </w:tcPr>
          <w:p w:rsidR="002C2C35" w:rsidRDefault="002C2C35"/>
        </w:tc>
      </w:tr>
    </w:tbl>
    <w:p w:rsidR="00CB23BB" w:rsidRDefault="00CB23BB">
      <w:pPr>
        <w:pStyle w:val="Titre1"/>
      </w:pPr>
    </w:p>
    <w:p w:rsidR="00CB23BB" w:rsidRPr="00CB23BB" w:rsidRDefault="00F819DA" w:rsidP="00563C1F">
      <w:pPr>
        <w:pStyle w:val="Titre1"/>
      </w:pPr>
      <w:r>
        <w:t>3. Suivi de stage &amp; rapports</w:t>
      </w:r>
    </w:p>
    <w:tbl>
      <w:tblPr>
        <w:tblStyle w:val="Grilledutableau"/>
        <w:tblW w:w="9201" w:type="dxa"/>
        <w:jc w:val="center"/>
        <w:tblLook w:val="04A0" w:firstRow="1" w:lastRow="0" w:firstColumn="1" w:lastColumn="0" w:noHBand="0" w:noVBand="1"/>
      </w:tblPr>
      <w:tblGrid>
        <w:gridCol w:w="993"/>
        <w:gridCol w:w="1483"/>
        <w:gridCol w:w="2789"/>
        <w:gridCol w:w="1428"/>
        <w:gridCol w:w="1283"/>
        <w:gridCol w:w="1225"/>
      </w:tblGrid>
      <w:tr w:rsidR="002C2C35" w:rsidTr="004A669B">
        <w:trPr>
          <w:jc w:val="center"/>
        </w:trPr>
        <w:tc>
          <w:tcPr>
            <w:tcW w:w="1092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ID</w:t>
            </w:r>
          </w:p>
        </w:tc>
        <w:tc>
          <w:tcPr>
            <w:tcW w:w="1516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Cas d'utilisation</w:t>
            </w:r>
          </w:p>
        </w:tc>
        <w:tc>
          <w:tcPr>
            <w:tcW w:w="2442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Action</w:t>
            </w:r>
          </w:p>
        </w:tc>
        <w:tc>
          <w:tcPr>
            <w:tcW w:w="1487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Données d'entrée</w:t>
            </w:r>
          </w:p>
        </w:tc>
        <w:tc>
          <w:tcPr>
            <w:tcW w:w="1344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Résultat attendu</w:t>
            </w:r>
          </w:p>
        </w:tc>
        <w:tc>
          <w:tcPr>
            <w:tcW w:w="1320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proofErr w:type="spellStart"/>
            <w:r>
              <w:t>Tésté</w:t>
            </w:r>
            <w:proofErr w:type="spellEnd"/>
          </w:p>
          <w:p w:rsidR="002C2C35" w:rsidRDefault="002C2C35">
            <w:pPr>
              <w:jc w:val="center"/>
            </w:pPr>
          </w:p>
        </w:tc>
      </w:tr>
      <w:tr w:rsidR="002C2C35" w:rsidTr="002C2C35">
        <w:trPr>
          <w:jc w:val="center"/>
        </w:trPr>
        <w:tc>
          <w:tcPr>
            <w:tcW w:w="1092" w:type="dxa"/>
          </w:tcPr>
          <w:p w:rsidR="002C2C35" w:rsidRDefault="00A6483A">
            <w:r>
              <w:t>TC-011</w:t>
            </w:r>
          </w:p>
        </w:tc>
        <w:tc>
          <w:tcPr>
            <w:tcW w:w="1516" w:type="dxa"/>
          </w:tcPr>
          <w:p w:rsidR="002C2C35" w:rsidRDefault="002C2C35">
            <w:r>
              <w:t>Ajouter un rapport</w:t>
            </w:r>
          </w:p>
        </w:tc>
        <w:tc>
          <w:tcPr>
            <w:tcW w:w="2442" w:type="dxa"/>
          </w:tcPr>
          <w:p w:rsidR="002C2C35" w:rsidRDefault="00A6483A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653C44">
              <w:t>auth</w:t>
            </w:r>
            <w:proofErr w:type="spellEnd"/>
            <w:r w:rsidR="00653C44">
              <w:t>/</w:t>
            </w:r>
            <w:r>
              <w:t>rapport</w:t>
            </w:r>
            <w:r w:rsidR="00653C44">
              <w:t>/add/:id</w:t>
            </w:r>
          </w:p>
        </w:tc>
        <w:tc>
          <w:tcPr>
            <w:tcW w:w="1487" w:type="dxa"/>
          </w:tcPr>
          <w:p w:rsidR="002C2C35" w:rsidRDefault="00A6483A">
            <w:proofErr w:type="spellStart"/>
            <w:proofErr w:type="gramStart"/>
            <w:r>
              <w:t>contenu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stage_id</w:t>
            </w:r>
            <w:proofErr w:type="spellEnd"/>
            <w:r>
              <w:t>….</w:t>
            </w:r>
          </w:p>
        </w:tc>
        <w:tc>
          <w:tcPr>
            <w:tcW w:w="1344" w:type="dxa"/>
          </w:tcPr>
          <w:p w:rsidR="002C2C35" w:rsidRDefault="002C2C35">
            <w:r>
              <w:t>201 Created, rapport ajouté</w:t>
            </w:r>
          </w:p>
        </w:tc>
        <w:tc>
          <w:tcPr>
            <w:tcW w:w="1320" w:type="dxa"/>
          </w:tcPr>
          <w:p w:rsidR="002C2C35" w:rsidRDefault="00033C2A">
            <w:r>
              <w:t>Done</w:t>
            </w:r>
          </w:p>
        </w:tc>
      </w:tr>
      <w:tr w:rsidR="002C2C35" w:rsidTr="002C2C35">
        <w:trPr>
          <w:jc w:val="center"/>
        </w:trPr>
        <w:tc>
          <w:tcPr>
            <w:tcW w:w="1092" w:type="dxa"/>
          </w:tcPr>
          <w:p w:rsidR="002C2C35" w:rsidRDefault="002C2C35">
            <w:r>
              <w:t>TC-012</w:t>
            </w:r>
          </w:p>
        </w:tc>
        <w:tc>
          <w:tcPr>
            <w:tcW w:w="1516" w:type="dxa"/>
          </w:tcPr>
          <w:p w:rsidR="002C2C35" w:rsidRDefault="002C2C35">
            <w:r>
              <w:t>Voir rapports d’un stagiaire</w:t>
            </w:r>
          </w:p>
        </w:tc>
        <w:tc>
          <w:tcPr>
            <w:tcW w:w="2442" w:type="dxa"/>
          </w:tcPr>
          <w:p w:rsidR="002C2C35" w:rsidRPr="00653C44" w:rsidRDefault="002C2C35" w:rsidP="00653C44">
            <w:r w:rsidRPr="00653C44">
              <w:t>GET /</w:t>
            </w:r>
            <w:proofErr w:type="spellStart"/>
            <w:r w:rsidRPr="00653C44">
              <w:t>api</w:t>
            </w:r>
            <w:proofErr w:type="spellEnd"/>
            <w:r w:rsidRPr="00653C44">
              <w:t>/</w:t>
            </w:r>
            <w:proofErr w:type="spellStart"/>
            <w:r w:rsidR="00653C44" w:rsidRPr="00653C44">
              <w:t>auth</w:t>
            </w:r>
            <w:proofErr w:type="spellEnd"/>
            <w:r w:rsidR="00653C44" w:rsidRPr="00653C44">
              <w:t>/</w:t>
            </w:r>
            <w:r w:rsidR="00653C44">
              <w:t>rapport</w:t>
            </w:r>
            <w:r w:rsidRPr="00653C44">
              <w:t>/:id</w:t>
            </w:r>
          </w:p>
        </w:tc>
        <w:tc>
          <w:tcPr>
            <w:tcW w:w="1487" w:type="dxa"/>
          </w:tcPr>
          <w:p w:rsidR="002C2C35" w:rsidRPr="00A6483A" w:rsidRDefault="002C2C35">
            <w:pPr>
              <w:rPr>
                <w:lang w:val="fr-BE"/>
              </w:rPr>
            </w:pPr>
            <w:r w:rsidRPr="00A6483A">
              <w:rPr>
                <w:lang w:val="fr-BE"/>
              </w:rPr>
              <w:t>I</w:t>
            </w:r>
            <w:r w:rsidR="00A6483A" w:rsidRPr="00A6483A">
              <w:rPr>
                <w:lang w:val="fr-BE"/>
              </w:rPr>
              <w:t>D stage + JWT encadrant ou JWT stagiaire</w:t>
            </w:r>
          </w:p>
        </w:tc>
        <w:tc>
          <w:tcPr>
            <w:tcW w:w="1344" w:type="dxa"/>
          </w:tcPr>
          <w:p w:rsidR="002C2C35" w:rsidRDefault="002C2C35" w:rsidP="00653C44">
            <w:r>
              <w:t xml:space="preserve">200 OK, </w:t>
            </w:r>
            <w:r w:rsidR="00653C44">
              <w:t xml:space="preserve">rapport d’un </w:t>
            </w:r>
            <w:proofErr w:type="spellStart"/>
            <w:r w:rsidR="00653C44">
              <w:t>stagiaire</w:t>
            </w:r>
            <w:proofErr w:type="spellEnd"/>
          </w:p>
        </w:tc>
        <w:tc>
          <w:tcPr>
            <w:tcW w:w="1320" w:type="dxa"/>
          </w:tcPr>
          <w:p w:rsidR="002C2C35" w:rsidRDefault="00033C2A">
            <w:r>
              <w:t>Done&gt;</w:t>
            </w:r>
          </w:p>
        </w:tc>
      </w:tr>
      <w:tr w:rsidR="002C2C35" w:rsidTr="00FB06E1">
        <w:trPr>
          <w:jc w:val="center"/>
        </w:trPr>
        <w:tc>
          <w:tcPr>
            <w:tcW w:w="1092" w:type="dxa"/>
            <w:shd w:val="clear" w:color="auto" w:fill="FABF8F" w:themeFill="accent6" w:themeFillTint="99"/>
          </w:tcPr>
          <w:p w:rsidR="002C2C35" w:rsidRDefault="002C2C35">
            <w:r>
              <w:t>TC-013</w:t>
            </w:r>
          </w:p>
        </w:tc>
        <w:tc>
          <w:tcPr>
            <w:tcW w:w="1516" w:type="dxa"/>
            <w:shd w:val="clear" w:color="auto" w:fill="FABF8F" w:themeFill="accent6" w:themeFillTint="99"/>
          </w:tcPr>
          <w:p w:rsidR="002C2C35" w:rsidRDefault="002C2C35">
            <w:r>
              <w:t>Modifier un rapport</w:t>
            </w:r>
          </w:p>
        </w:tc>
        <w:tc>
          <w:tcPr>
            <w:tcW w:w="2442" w:type="dxa"/>
            <w:shd w:val="clear" w:color="auto" w:fill="FABF8F" w:themeFill="accent6" w:themeFillTint="99"/>
          </w:tcPr>
          <w:p w:rsidR="002C2C35" w:rsidRDefault="002C2C35">
            <w:r>
              <w:t>PUT /api/suivi/:id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:rsidR="002C2C35" w:rsidRPr="002C2C35" w:rsidRDefault="002C2C35">
            <w:pPr>
              <w:rPr>
                <w:lang w:val="fr-BE"/>
              </w:rPr>
            </w:pPr>
            <w:r w:rsidRPr="002C2C35">
              <w:rPr>
                <w:lang w:val="fr-BE"/>
              </w:rPr>
              <w:t>titre, contenu mis à jour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2C2C35" w:rsidRDefault="002C2C35">
            <w:r>
              <w:t xml:space="preserve">200 OK, rapport </w:t>
            </w:r>
            <w:proofErr w:type="spellStart"/>
            <w:r>
              <w:t>modifié</w:t>
            </w:r>
            <w:proofErr w:type="spellEnd"/>
          </w:p>
        </w:tc>
        <w:tc>
          <w:tcPr>
            <w:tcW w:w="1320" w:type="dxa"/>
            <w:shd w:val="clear" w:color="auto" w:fill="FABF8F" w:themeFill="accent6" w:themeFillTint="99"/>
          </w:tcPr>
          <w:p w:rsidR="002C2C35" w:rsidRDefault="002C2C35"/>
        </w:tc>
      </w:tr>
    </w:tbl>
    <w:p w:rsidR="00E66B62" w:rsidRDefault="00F819DA">
      <w:pPr>
        <w:pStyle w:val="Titre1"/>
      </w:pPr>
      <w:r>
        <w:t xml:space="preserve">4. </w:t>
      </w:r>
      <w:r w:rsidR="00A6483A">
        <w:t>Missions:</w:t>
      </w:r>
    </w:p>
    <w:tbl>
      <w:tblPr>
        <w:tblStyle w:val="Grilledutableau"/>
        <w:tblW w:w="9342" w:type="dxa"/>
        <w:jc w:val="center"/>
        <w:tblLook w:val="04A0" w:firstRow="1" w:lastRow="0" w:firstColumn="1" w:lastColumn="0" w:noHBand="0" w:noVBand="1"/>
      </w:tblPr>
      <w:tblGrid>
        <w:gridCol w:w="889"/>
        <w:gridCol w:w="1449"/>
        <w:gridCol w:w="3032"/>
        <w:gridCol w:w="1346"/>
        <w:gridCol w:w="1328"/>
        <w:gridCol w:w="1298"/>
      </w:tblGrid>
      <w:tr w:rsidR="002C2C35" w:rsidTr="004B1475">
        <w:trPr>
          <w:jc w:val="center"/>
        </w:trPr>
        <w:tc>
          <w:tcPr>
            <w:tcW w:w="889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ID</w:t>
            </w:r>
          </w:p>
        </w:tc>
        <w:tc>
          <w:tcPr>
            <w:tcW w:w="1449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Cas d'utilisation</w:t>
            </w:r>
          </w:p>
        </w:tc>
        <w:tc>
          <w:tcPr>
            <w:tcW w:w="3032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Action</w:t>
            </w:r>
          </w:p>
        </w:tc>
        <w:tc>
          <w:tcPr>
            <w:tcW w:w="1346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Données d'entrée</w:t>
            </w:r>
          </w:p>
        </w:tc>
        <w:tc>
          <w:tcPr>
            <w:tcW w:w="1328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Résultat attendu</w:t>
            </w:r>
          </w:p>
        </w:tc>
        <w:tc>
          <w:tcPr>
            <w:tcW w:w="1298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proofErr w:type="spellStart"/>
            <w:r>
              <w:t>Tésté</w:t>
            </w:r>
            <w:proofErr w:type="spellEnd"/>
          </w:p>
        </w:tc>
      </w:tr>
      <w:tr w:rsidR="002C2C35" w:rsidTr="002C2C35">
        <w:trPr>
          <w:jc w:val="center"/>
        </w:trPr>
        <w:tc>
          <w:tcPr>
            <w:tcW w:w="889" w:type="dxa"/>
          </w:tcPr>
          <w:p w:rsidR="002C2C35" w:rsidRDefault="002C2C35">
            <w:r>
              <w:t>TC-014</w:t>
            </w:r>
          </w:p>
        </w:tc>
        <w:tc>
          <w:tcPr>
            <w:tcW w:w="1449" w:type="dxa"/>
          </w:tcPr>
          <w:p w:rsidR="002C2C35" w:rsidRPr="00A6483A" w:rsidRDefault="002C2C35" w:rsidP="00A6483A">
            <w:pPr>
              <w:rPr>
                <w:lang w:val="fr-BE"/>
              </w:rPr>
            </w:pPr>
            <w:r w:rsidRPr="00A6483A">
              <w:rPr>
                <w:lang w:val="fr-BE"/>
              </w:rPr>
              <w:t>Ajouter un</w:t>
            </w:r>
            <w:r w:rsidR="00A6483A" w:rsidRPr="00A6483A">
              <w:rPr>
                <w:lang w:val="fr-BE"/>
              </w:rPr>
              <w:t>e</w:t>
            </w:r>
            <w:r w:rsidRPr="00A6483A">
              <w:rPr>
                <w:lang w:val="fr-BE"/>
              </w:rPr>
              <w:t xml:space="preserve"> </w:t>
            </w:r>
            <w:r w:rsidR="00A6483A" w:rsidRPr="00A6483A">
              <w:rPr>
                <w:lang w:val="fr-BE"/>
              </w:rPr>
              <w:t>mission à un stagiaire</w:t>
            </w:r>
          </w:p>
        </w:tc>
        <w:tc>
          <w:tcPr>
            <w:tcW w:w="3032" w:type="dxa"/>
          </w:tcPr>
          <w:p w:rsidR="002C2C35" w:rsidRDefault="002C2C35" w:rsidP="00A6483A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r w:rsidR="003C775B">
              <w:t>add/mission</w:t>
            </w:r>
            <w:r w:rsidR="00A6483A">
              <w:t>/:id</w:t>
            </w:r>
          </w:p>
        </w:tc>
        <w:tc>
          <w:tcPr>
            <w:tcW w:w="1346" w:type="dxa"/>
          </w:tcPr>
          <w:p w:rsidR="002C2C35" w:rsidRDefault="00A6483A">
            <w:r>
              <w:t xml:space="preserve">ID + JWT </w:t>
            </w:r>
            <w:proofErr w:type="spellStart"/>
            <w:r>
              <w:t>encadrant</w:t>
            </w:r>
            <w:proofErr w:type="spellEnd"/>
          </w:p>
        </w:tc>
        <w:tc>
          <w:tcPr>
            <w:tcW w:w="1328" w:type="dxa"/>
          </w:tcPr>
          <w:p w:rsidR="002C2C35" w:rsidRDefault="00A6483A" w:rsidP="00A6483A">
            <w:r>
              <w:t xml:space="preserve">201 Created, mission </w:t>
            </w:r>
            <w:proofErr w:type="spellStart"/>
            <w:r w:rsidR="002C2C35">
              <w:t>enregistré</w:t>
            </w:r>
            <w:proofErr w:type="spellEnd"/>
          </w:p>
        </w:tc>
        <w:tc>
          <w:tcPr>
            <w:tcW w:w="1298" w:type="dxa"/>
          </w:tcPr>
          <w:p w:rsidR="002C2C35" w:rsidRDefault="003C775B">
            <w:r>
              <w:t>D</w:t>
            </w:r>
            <w:r w:rsidR="008E633B">
              <w:t>one</w:t>
            </w:r>
            <w:r>
              <w:t>&gt;</w:t>
            </w:r>
          </w:p>
        </w:tc>
      </w:tr>
      <w:tr w:rsidR="002C2C35" w:rsidTr="002C2C35">
        <w:trPr>
          <w:jc w:val="center"/>
        </w:trPr>
        <w:tc>
          <w:tcPr>
            <w:tcW w:w="889" w:type="dxa"/>
          </w:tcPr>
          <w:p w:rsidR="002C2C35" w:rsidRDefault="002C2C35">
            <w:r>
              <w:t>TC-015</w:t>
            </w:r>
          </w:p>
        </w:tc>
        <w:tc>
          <w:tcPr>
            <w:tcW w:w="1449" w:type="dxa"/>
          </w:tcPr>
          <w:p w:rsidR="002C2C35" w:rsidRPr="00A6483A" w:rsidRDefault="002C2C35" w:rsidP="00A6483A">
            <w:pPr>
              <w:rPr>
                <w:lang w:val="fr-BE"/>
              </w:rPr>
            </w:pPr>
            <w:r w:rsidRPr="00A6483A">
              <w:rPr>
                <w:lang w:val="fr-BE"/>
              </w:rPr>
              <w:t xml:space="preserve">Voir </w:t>
            </w:r>
            <w:proofErr w:type="spellStart"/>
            <w:r w:rsidR="00A6483A" w:rsidRPr="00A6483A">
              <w:rPr>
                <w:lang w:val="fr-BE"/>
              </w:rPr>
              <w:t>tout</w:t>
            </w:r>
            <w:proofErr w:type="spellEnd"/>
            <w:r w:rsidR="00A6483A" w:rsidRPr="00A6483A">
              <w:rPr>
                <w:lang w:val="fr-BE"/>
              </w:rPr>
              <w:t xml:space="preserve"> les missions d’un stage</w:t>
            </w:r>
          </w:p>
        </w:tc>
        <w:tc>
          <w:tcPr>
            <w:tcW w:w="3032" w:type="dxa"/>
          </w:tcPr>
          <w:p w:rsidR="002C2C35" w:rsidRPr="00A6483A" w:rsidRDefault="002C2C35" w:rsidP="00A6483A">
            <w:r w:rsidRPr="00A6483A">
              <w:t>GET /</w:t>
            </w:r>
            <w:proofErr w:type="spellStart"/>
            <w:r w:rsidRPr="00A6483A">
              <w:t>api</w:t>
            </w:r>
            <w:proofErr w:type="spellEnd"/>
            <w:r w:rsidRPr="00A6483A">
              <w:t>/</w:t>
            </w:r>
            <w:r w:rsidR="00A6483A">
              <w:t>get/</w:t>
            </w:r>
            <w:r w:rsidR="003C775B">
              <w:t>missions /all</w:t>
            </w:r>
            <w:r w:rsidR="000868DB">
              <w:t>/:</w:t>
            </w:r>
            <w:proofErr w:type="spellStart"/>
            <w:r w:rsidR="000868DB">
              <w:t>stageId</w:t>
            </w:r>
            <w:proofErr w:type="spellEnd"/>
          </w:p>
        </w:tc>
        <w:tc>
          <w:tcPr>
            <w:tcW w:w="1346" w:type="dxa"/>
          </w:tcPr>
          <w:p w:rsidR="002C2C35" w:rsidRPr="00473FDE" w:rsidRDefault="002C2C35" w:rsidP="00A6483A">
            <w:pPr>
              <w:rPr>
                <w:lang w:val="fr-BE"/>
              </w:rPr>
            </w:pPr>
            <w:r w:rsidRPr="00473FDE">
              <w:rPr>
                <w:lang w:val="fr-BE"/>
              </w:rPr>
              <w:t xml:space="preserve">ID </w:t>
            </w:r>
            <w:r w:rsidR="00A6483A" w:rsidRPr="00473FDE">
              <w:rPr>
                <w:lang w:val="fr-BE"/>
              </w:rPr>
              <w:t>stage</w:t>
            </w:r>
            <w:r w:rsidR="00473FDE" w:rsidRPr="00473FDE">
              <w:rPr>
                <w:lang w:val="fr-BE"/>
              </w:rPr>
              <w:t>+ JWT encadrant ou stagiaire</w:t>
            </w:r>
          </w:p>
        </w:tc>
        <w:tc>
          <w:tcPr>
            <w:tcW w:w="1328" w:type="dxa"/>
          </w:tcPr>
          <w:p w:rsidR="002C2C35" w:rsidRDefault="002C2C35" w:rsidP="00A6483A">
            <w:r>
              <w:t xml:space="preserve">200 OK, </w:t>
            </w:r>
            <w:proofErr w:type="spellStart"/>
            <w:r>
              <w:t>liste</w:t>
            </w:r>
            <w:proofErr w:type="spellEnd"/>
            <w:r>
              <w:t xml:space="preserve"> des </w:t>
            </w:r>
            <w:r w:rsidR="00A6483A">
              <w:t>missions</w:t>
            </w:r>
          </w:p>
        </w:tc>
        <w:tc>
          <w:tcPr>
            <w:tcW w:w="1298" w:type="dxa"/>
          </w:tcPr>
          <w:p w:rsidR="002C2C35" w:rsidRDefault="003C775B">
            <w:r>
              <w:t>Done&gt;</w:t>
            </w:r>
          </w:p>
        </w:tc>
      </w:tr>
      <w:tr w:rsidR="002C2C35" w:rsidTr="002C2C35">
        <w:trPr>
          <w:jc w:val="center"/>
        </w:trPr>
        <w:tc>
          <w:tcPr>
            <w:tcW w:w="889" w:type="dxa"/>
          </w:tcPr>
          <w:p w:rsidR="002C2C35" w:rsidRDefault="002C2C35">
            <w:r>
              <w:t>TC-016</w:t>
            </w:r>
          </w:p>
        </w:tc>
        <w:tc>
          <w:tcPr>
            <w:tcW w:w="1449" w:type="dxa"/>
          </w:tcPr>
          <w:p w:rsidR="002C2C35" w:rsidRDefault="00A6483A" w:rsidP="00A6483A">
            <w:proofErr w:type="spellStart"/>
            <w:r>
              <w:t>Supprimer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mission</w:t>
            </w:r>
          </w:p>
        </w:tc>
        <w:tc>
          <w:tcPr>
            <w:tcW w:w="3032" w:type="dxa"/>
          </w:tcPr>
          <w:p w:rsidR="002C2C35" w:rsidRDefault="002C2C35" w:rsidP="00A6483A">
            <w:r>
              <w:t>DELETE /</w:t>
            </w:r>
            <w:proofErr w:type="spellStart"/>
            <w:r>
              <w:t>api</w:t>
            </w:r>
            <w:proofErr w:type="spellEnd"/>
            <w:r>
              <w:t>/</w:t>
            </w:r>
            <w:r w:rsidR="00A6483A">
              <w:t>mission</w:t>
            </w:r>
            <w:r w:rsidR="003C775B">
              <w:t>/delete</w:t>
            </w:r>
            <w:r w:rsidR="00A6483A">
              <w:t xml:space="preserve"> </w:t>
            </w:r>
            <w:r>
              <w:t>/:id</w:t>
            </w:r>
          </w:p>
        </w:tc>
        <w:tc>
          <w:tcPr>
            <w:tcW w:w="1346" w:type="dxa"/>
          </w:tcPr>
          <w:p w:rsidR="002C2C35" w:rsidRDefault="002C2C35" w:rsidP="00A6483A">
            <w:r>
              <w:t>ID</w:t>
            </w:r>
            <w:r w:rsidR="00A6483A">
              <w:t xml:space="preserve"> mission</w:t>
            </w:r>
            <w:r>
              <w:t>, JWT</w:t>
            </w:r>
            <w:r w:rsidR="00A6483A">
              <w:t xml:space="preserve"> </w:t>
            </w:r>
            <w:proofErr w:type="spellStart"/>
            <w:r w:rsidR="00A6483A">
              <w:t>encadrant</w:t>
            </w:r>
            <w:proofErr w:type="spellEnd"/>
          </w:p>
        </w:tc>
        <w:tc>
          <w:tcPr>
            <w:tcW w:w="1328" w:type="dxa"/>
          </w:tcPr>
          <w:p w:rsidR="002C2C35" w:rsidRDefault="00A6483A">
            <w:r>
              <w:t xml:space="preserve">200 OK, mission </w:t>
            </w:r>
            <w:proofErr w:type="spellStart"/>
            <w:r>
              <w:t>supprimé</w:t>
            </w:r>
            <w:proofErr w:type="spellEnd"/>
          </w:p>
        </w:tc>
        <w:tc>
          <w:tcPr>
            <w:tcW w:w="1298" w:type="dxa"/>
          </w:tcPr>
          <w:p w:rsidR="002C2C35" w:rsidRDefault="008E633B">
            <w:r>
              <w:t>Done&gt;</w:t>
            </w:r>
          </w:p>
        </w:tc>
      </w:tr>
      <w:tr w:rsidR="000868DB" w:rsidTr="002C2C35">
        <w:trPr>
          <w:jc w:val="center"/>
        </w:trPr>
        <w:tc>
          <w:tcPr>
            <w:tcW w:w="889" w:type="dxa"/>
          </w:tcPr>
          <w:p w:rsidR="000868DB" w:rsidRDefault="000868DB">
            <w:r>
              <w:t>TC-17</w:t>
            </w:r>
          </w:p>
        </w:tc>
        <w:tc>
          <w:tcPr>
            <w:tcW w:w="1449" w:type="dxa"/>
          </w:tcPr>
          <w:p w:rsidR="000868DB" w:rsidRDefault="000868DB" w:rsidP="00A6483A">
            <w:r>
              <w:t xml:space="preserve">Modifier </w:t>
            </w:r>
            <w:proofErr w:type="spellStart"/>
            <w:r>
              <w:t>une</w:t>
            </w:r>
            <w:proofErr w:type="spellEnd"/>
            <w:r>
              <w:t xml:space="preserve"> mission </w:t>
            </w:r>
          </w:p>
        </w:tc>
        <w:tc>
          <w:tcPr>
            <w:tcW w:w="3032" w:type="dxa"/>
          </w:tcPr>
          <w:p w:rsidR="000868DB" w:rsidRDefault="000868DB" w:rsidP="000868DB">
            <w:r>
              <w:t>PUT  /</w:t>
            </w:r>
            <w:proofErr w:type="spellStart"/>
            <w:r>
              <w:t>api</w:t>
            </w:r>
            <w:proofErr w:type="spellEnd"/>
            <w:r>
              <w:t>/mission/update /:id</w:t>
            </w:r>
          </w:p>
        </w:tc>
        <w:tc>
          <w:tcPr>
            <w:tcW w:w="1346" w:type="dxa"/>
          </w:tcPr>
          <w:p w:rsidR="000868DB" w:rsidRDefault="00473FDE" w:rsidP="00A6483A">
            <w:r>
              <w:t xml:space="preserve">ID mission +JWT </w:t>
            </w:r>
            <w:proofErr w:type="spellStart"/>
            <w:r>
              <w:t>encadrant</w:t>
            </w:r>
            <w:proofErr w:type="spellEnd"/>
          </w:p>
        </w:tc>
        <w:tc>
          <w:tcPr>
            <w:tcW w:w="1328" w:type="dxa"/>
          </w:tcPr>
          <w:p w:rsidR="000868DB" w:rsidRDefault="00473FDE" w:rsidP="00473FDE">
            <w:r>
              <w:t xml:space="preserve">200 OK, mission </w:t>
            </w:r>
            <w:proofErr w:type="spellStart"/>
            <w:r>
              <w:t>modifié</w:t>
            </w:r>
            <w:proofErr w:type="spellEnd"/>
          </w:p>
        </w:tc>
        <w:tc>
          <w:tcPr>
            <w:tcW w:w="1298" w:type="dxa"/>
          </w:tcPr>
          <w:p w:rsidR="000868DB" w:rsidRDefault="00473FDE">
            <w:r>
              <w:t>Done&gt;</w:t>
            </w:r>
          </w:p>
        </w:tc>
      </w:tr>
    </w:tbl>
    <w:p w:rsidR="00563C1F" w:rsidRDefault="00563C1F">
      <w:pPr>
        <w:pStyle w:val="Titre1"/>
        <w:rPr>
          <w:lang w:val="fr-BE"/>
        </w:rPr>
      </w:pPr>
    </w:p>
    <w:p w:rsidR="00563C1F" w:rsidRDefault="00563C1F" w:rsidP="00563C1F">
      <w:pPr>
        <w:rPr>
          <w:lang w:val="fr-BE"/>
        </w:rPr>
      </w:pPr>
    </w:p>
    <w:p w:rsidR="00563C1F" w:rsidRDefault="00563C1F" w:rsidP="00563C1F">
      <w:pPr>
        <w:rPr>
          <w:lang w:val="fr-BE"/>
        </w:rPr>
      </w:pPr>
    </w:p>
    <w:p w:rsidR="00563C1F" w:rsidRPr="00563C1F" w:rsidRDefault="00563C1F" w:rsidP="00563C1F">
      <w:pPr>
        <w:rPr>
          <w:lang w:val="fr-BE"/>
        </w:rPr>
      </w:pPr>
    </w:p>
    <w:p w:rsidR="00E66B62" w:rsidRDefault="00F819DA">
      <w:pPr>
        <w:pStyle w:val="Titre1"/>
        <w:rPr>
          <w:lang w:val="fr-BE"/>
        </w:rPr>
      </w:pPr>
      <w:r w:rsidRPr="002C2C35">
        <w:rPr>
          <w:lang w:val="fr-BE"/>
        </w:rPr>
        <w:lastRenderedPageBreak/>
        <w:t xml:space="preserve">5. </w:t>
      </w:r>
      <w:r w:rsidRPr="002C2C35">
        <w:rPr>
          <w:lang w:val="fr-FR"/>
        </w:rPr>
        <w:t>Gestion</w:t>
      </w:r>
      <w:r w:rsidRPr="002C2C35">
        <w:rPr>
          <w:lang w:val="fr-BE"/>
        </w:rPr>
        <w:t xml:space="preserve"> des encadrants </w:t>
      </w:r>
    </w:p>
    <w:p w:rsidR="00563C1F" w:rsidRPr="00563C1F" w:rsidRDefault="00563C1F" w:rsidP="00563C1F">
      <w:pPr>
        <w:rPr>
          <w:lang w:val="fr-BE"/>
        </w:rPr>
      </w:pPr>
    </w:p>
    <w:tbl>
      <w:tblPr>
        <w:tblStyle w:val="Grilledutableau"/>
        <w:tblW w:w="9413" w:type="dxa"/>
        <w:jc w:val="center"/>
        <w:tblLook w:val="04A0" w:firstRow="1" w:lastRow="0" w:firstColumn="1" w:lastColumn="0" w:noHBand="0" w:noVBand="1"/>
      </w:tblPr>
      <w:tblGrid>
        <w:gridCol w:w="824"/>
        <w:gridCol w:w="1724"/>
        <w:gridCol w:w="2971"/>
        <w:gridCol w:w="1327"/>
        <w:gridCol w:w="1361"/>
        <w:gridCol w:w="1206"/>
      </w:tblGrid>
      <w:tr w:rsidR="002C2C35" w:rsidTr="004B1475">
        <w:trPr>
          <w:jc w:val="center"/>
        </w:trPr>
        <w:tc>
          <w:tcPr>
            <w:tcW w:w="824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ID</w:t>
            </w:r>
          </w:p>
        </w:tc>
        <w:tc>
          <w:tcPr>
            <w:tcW w:w="1724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Cas d'utilisation</w:t>
            </w:r>
          </w:p>
        </w:tc>
        <w:tc>
          <w:tcPr>
            <w:tcW w:w="2971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Action</w:t>
            </w:r>
          </w:p>
        </w:tc>
        <w:tc>
          <w:tcPr>
            <w:tcW w:w="1327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Données d'entrée</w:t>
            </w:r>
          </w:p>
        </w:tc>
        <w:tc>
          <w:tcPr>
            <w:tcW w:w="1361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Résultat attendu</w:t>
            </w:r>
          </w:p>
        </w:tc>
        <w:tc>
          <w:tcPr>
            <w:tcW w:w="1206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proofErr w:type="spellStart"/>
            <w:r>
              <w:t>Tésté</w:t>
            </w:r>
            <w:proofErr w:type="spellEnd"/>
          </w:p>
        </w:tc>
      </w:tr>
      <w:tr w:rsidR="002C2C35" w:rsidTr="00653C44">
        <w:trPr>
          <w:jc w:val="center"/>
        </w:trPr>
        <w:tc>
          <w:tcPr>
            <w:tcW w:w="824" w:type="dxa"/>
          </w:tcPr>
          <w:p w:rsidR="002C2C35" w:rsidRDefault="002C2C35">
            <w:r>
              <w:t>TC-017</w:t>
            </w:r>
          </w:p>
        </w:tc>
        <w:tc>
          <w:tcPr>
            <w:tcW w:w="1724" w:type="dxa"/>
          </w:tcPr>
          <w:p w:rsidR="002C2C35" w:rsidRDefault="002C2C35">
            <w:r>
              <w:t>Lister encadrants</w:t>
            </w:r>
          </w:p>
        </w:tc>
        <w:tc>
          <w:tcPr>
            <w:tcW w:w="2971" w:type="dxa"/>
          </w:tcPr>
          <w:p w:rsidR="002C2C35" w:rsidRDefault="002C2C35">
            <w:r>
              <w:t>GET /api/users/encadrants</w:t>
            </w:r>
          </w:p>
        </w:tc>
        <w:tc>
          <w:tcPr>
            <w:tcW w:w="1327" w:type="dxa"/>
          </w:tcPr>
          <w:p w:rsidR="002C2C35" w:rsidRDefault="00A6483A">
            <w:r>
              <w:t>JWT Admin</w:t>
            </w:r>
          </w:p>
        </w:tc>
        <w:tc>
          <w:tcPr>
            <w:tcW w:w="1361" w:type="dxa"/>
          </w:tcPr>
          <w:p w:rsidR="002C2C35" w:rsidRDefault="002C2C35">
            <w:r>
              <w:t>200 OK, liste des encadrants</w:t>
            </w:r>
          </w:p>
        </w:tc>
        <w:tc>
          <w:tcPr>
            <w:tcW w:w="1206" w:type="dxa"/>
          </w:tcPr>
          <w:p w:rsidR="002C2C35" w:rsidRDefault="00033C2A">
            <w:r>
              <w:t>Done&gt;</w:t>
            </w:r>
          </w:p>
        </w:tc>
      </w:tr>
      <w:tr w:rsidR="002C2C35" w:rsidRPr="00A25CE3" w:rsidTr="00FB06E1">
        <w:trPr>
          <w:jc w:val="center"/>
        </w:trPr>
        <w:tc>
          <w:tcPr>
            <w:tcW w:w="824" w:type="dxa"/>
            <w:shd w:val="clear" w:color="auto" w:fill="FABF8F" w:themeFill="accent6" w:themeFillTint="99"/>
          </w:tcPr>
          <w:p w:rsidR="002C2C35" w:rsidRDefault="002C2C35">
            <w:r>
              <w:t>TC-019</w:t>
            </w:r>
          </w:p>
        </w:tc>
        <w:tc>
          <w:tcPr>
            <w:tcW w:w="1724" w:type="dxa"/>
            <w:shd w:val="clear" w:color="auto" w:fill="FABF8F" w:themeFill="accent6" w:themeFillTint="99"/>
          </w:tcPr>
          <w:p w:rsidR="002C2C35" w:rsidRDefault="002C2C35" w:rsidP="00033C2A">
            <w:r>
              <w:t xml:space="preserve">Modifier </w:t>
            </w:r>
            <w:proofErr w:type="spellStart"/>
            <w:r w:rsidR="00033C2A">
              <w:t>encadrant</w:t>
            </w:r>
            <w:proofErr w:type="spellEnd"/>
          </w:p>
        </w:tc>
        <w:tc>
          <w:tcPr>
            <w:tcW w:w="2971" w:type="dxa"/>
            <w:shd w:val="clear" w:color="auto" w:fill="FABF8F" w:themeFill="accent6" w:themeFillTint="99"/>
          </w:tcPr>
          <w:p w:rsidR="002C2C35" w:rsidRDefault="002C2C35" w:rsidP="00033C2A">
            <w:r>
              <w:t>PUT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033C2A">
              <w:t>auth</w:t>
            </w:r>
            <w:proofErr w:type="spellEnd"/>
            <w:r w:rsidR="00033C2A">
              <w:t>/</w:t>
            </w:r>
            <w:proofErr w:type="spellStart"/>
            <w:r w:rsidR="00033C2A">
              <w:t>encadrant</w:t>
            </w:r>
            <w:proofErr w:type="spellEnd"/>
            <w:r w:rsidR="00033C2A">
              <w:t xml:space="preserve">/update </w:t>
            </w:r>
            <w:r>
              <w:t>/:id</w:t>
            </w:r>
          </w:p>
        </w:tc>
        <w:tc>
          <w:tcPr>
            <w:tcW w:w="1327" w:type="dxa"/>
            <w:shd w:val="clear" w:color="auto" w:fill="FABF8F" w:themeFill="accent6" w:themeFillTint="99"/>
          </w:tcPr>
          <w:p w:rsidR="002C2C35" w:rsidRDefault="002C2C35">
            <w:r>
              <w:t>Infos à modifier</w:t>
            </w:r>
          </w:p>
        </w:tc>
        <w:tc>
          <w:tcPr>
            <w:tcW w:w="1361" w:type="dxa"/>
            <w:shd w:val="clear" w:color="auto" w:fill="FABF8F" w:themeFill="accent6" w:themeFillTint="99"/>
          </w:tcPr>
          <w:p w:rsidR="002C2C35" w:rsidRPr="002C2C35" w:rsidRDefault="002C2C35">
            <w:pPr>
              <w:rPr>
                <w:lang w:val="fr-BE"/>
              </w:rPr>
            </w:pPr>
            <w:r w:rsidRPr="002C2C35">
              <w:rPr>
                <w:lang w:val="fr-BE"/>
              </w:rPr>
              <w:t>200 OK, utilisateur mis à jour</w:t>
            </w:r>
          </w:p>
        </w:tc>
        <w:tc>
          <w:tcPr>
            <w:tcW w:w="1206" w:type="dxa"/>
            <w:shd w:val="clear" w:color="auto" w:fill="FABF8F" w:themeFill="accent6" w:themeFillTint="99"/>
          </w:tcPr>
          <w:p w:rsidR="002C2C35" w:rsidRPr="002C2C35" w:rsidRDefault="002C2C35">
            <w:pPr>
              <w:rPr>
                <w:lang w:val="fr-BE"/>
              </w:rPr>
            </w:pPr>
          </w:p>
        </w:tc>
      </w:tr>
    </w:tbl>
    <w:p w:rsidR="00E66B62" w:rsidRPr="002C2C35" w:rsidRDefault="00F819DA">
      <w:pPr>
        <w:pStyle w:val="Titre1"/>
        <w:rPr>
          <w:lang w:val="fr-BE"/>
        </w:rPr>
      </w:pPr>
      <w:r w:rsidRPr="002C2C35">
        <w:rPr>
          <w:lang w:val="fr-BE"/>
        </w:rPr>
        <w:t xml:space="preserve">6. Gestion du planning / </w:t>
      </w:r>
      <w:r w:rsidR="00033C2A">
        <w:rPr>
          <w:lang w:val="fr-BE"/>
        </w:rPr>
        <w:t>stage</w:t>
      </w:r>
    </w:p>
    <w:tbl>
      <w:tblPr>
        <w:tblStyle w:val="Grilledutableau"/>
        <w:tblW w:w="9464" w:type="dxa"/>
        <w:jc w:val="center"/>
        <w:tblLook w:val="04A0" w:firstRow="1" w:lastRow="0" w:firstColumn="1" w:lastColumn="0" w:noHBand="0" w:noVBand="1"/>
      </w:tblPr>
      <w:tblGrid>
        <w:gridCol w:w="823"/>
        <w:gridCol w:w="1447"/>
        <w:gridCol w:w="3077"/>
        <w:gridCol w:w="1443"/>
        <w:gridCol w:w="1390"/>
        <w:gridCol w:w="1284"/>
      </w:tblGrid>
      <w:tr w:rsidR="004B1475" w:rsidTr="004B1475">
        <w:trPr>
          <w:trHeight w:val="734"/>
          <w:jc w:val="center"/>
        </w:trPr>
        <w:tc>
          <w:tcPr>
            <w:tcW w:w="823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ID</w:t>
            </w:r>
          </w:p>
        </w:tc>
        <w:tc>
          <w:tcPr>
            <w:tcW w:w="1447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Cas d'utilisation</w:t>
            </w:r>
          </w:p>
        </w:tc>
        <w:tc>
          <w:tcPr>
            <w:tcW w:w="3077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Action</w:t>
            </w:r>
          </w:p>
        </w:tc>
        <w:tc>
          <w:tcPr>
            <w:tcW w:w="1443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Données d'entrée</w:t>
            </w:r>
          </w:p>
        </w:tc>
        <w:tc>
          <w:tcPr>
            <w:tcW w:w="1390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r>
              <w:t>Résultat attendu</w:t>
            </w:r>
          </w:p>
        </w:tc>
        <w:tc>
          <w:tcPr>
            <w:tcW w:w="1284" w:type="dxa"/>
            <w:shd w:val="clear" w:color="auto" w:fill="CCC0D9" w:themeFill="accent4" w:themeFillTint="66"/>
          </w:tcPr>
          <w:p w:rsidR="002C2C35" w:rsidRDefault="002C2C35">
            <w:pPr>
              <w:jc w:val="center"/>
            </w:pPr>
            <w:proofErr w:type="spellStart"/>
            <w:r>
              <w:t>Tésté</w:t>
            </w:r>
            <w:proofErr w:type="spellEnd"/>
          </w:p>
        </w:tc>
      </w:tr>
      <w:tr w:rsidR="00FB06E1" w:rsidTr="00A410B9">
        <w:trPr>
          <w:jc w:val="center"/>
        </w:trPr>
        <w:tc>
          <w:tcPr>
            <w:tcW w:w="823" w:type="dxa"/>
            <w:shd w:val="clear" w:color="auto" w:fill="FFFFFF" w:themeFill="background1"/>
          </w:tcPr>
          <w:p w:rsidR="002C2C35" w:rsidRDefault="002C2C35">
            <w:r>
              <w:t>TC-021</w:t>
            </w:r>
          </w:p>
        </w:tc>
        <w:tc>
          <w:tcPr>
            <w:tcW w:w="1447" w:type="dxa"/>
            <w:shd w:val="clear" w:color="auto" w:fill="FFFFFF" w:themeFill="background1"/>
          </w:tcPr>
          <w:p w:rsidR="002C2C35" w:rsidRDefault="00033C2A">
            <w:proofErr w:type="spellStart"/>
            <w:r>
              <w:t>Créer</w:t>
            </w:r>
            <w:proofErr w:type="spellEnd"/>
            <w:r>
              <w:t xml:space="preserve"> un Stage</w:t>
            </w:r>
          </w:p>
        </w:tc>
        <w:tc>
          <w:tcPr>
            <w:tcW w:w="3077" w:type="dxa"/>
            <w:shd w:val="clear" w:color="auto" w:fill="FFFFFF" w:themeFill="background1"/>
          </w:tcPr>
          <w:p w:rsidR="002C2C35" w:rsidRDefault="002C2C35" w:rsidP="00033C2A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033C2A">
              <w:t>auth</w:t>
            </w:r>
            <w:proofErr w:type="spellEnd"/>
            <w:r w:rsidR="00033C2A">
              <w:t>/stage/add</w:t>
            </w:r>
          </w:p>
        </w:tc>
        <w:tc>
          <w:tcPr>
            <w:tcW w:w="1443" w:type="dxa"/>
            <w:shd w:val="clear" w:color="auto" w:fill="FFFFFF" w:themeFill="background1"/>
          </w:tcPr>
          <w:p w:rsidR="002C2C35" w:rsidRDefault="00033C2A">
            <w:r>
              <w:t xml:space="preserve">Info à </w:t>
            </w:r>
            <w:proofErr w:type="spellStart"/>
            <w:r>
              <w:t>entrer</w:t>
            </w:r>
            <w:proofErr w:type="spellEnd"/>
          </w:p>
        </w:tc>
        <w:tc>
          <w:tcPr>
            <w:tcW w:w="1390" w:type="dxa"/>
            <w:shd w:val="clear" w:color="auto" w:fill="FFFFFF" w:themeFill="background1"/>
          </w:tcPr>
          <w:p w:rsidR="002C2C35" w:rsidRDefault="002C2C35" w:rsidP="00033C2A">
            <w:r>
              <w:t xml:space="preserve">201 Created, </w:t>
            </w:r>
          </w:p>
        </w:tc>
        <w:tc>
          <w:tcPr>
            <w:tcW w:w="1284" w:type="dxa"/>
            <w:shd w:val="clear" w:color="auto" w:fill="FFFFFF" w:themeFill="background1"/>
          </w:tcPr>
          <w:p w:rsidR="002C2C35" w:rsidRDefault="00A410B9">
            <w:r>
              <w:t>Done&gt;</w:t>
            </w:r>
          </w:p>
        </w:tc>
      </w:tr>
      <w:tr w:rsidR="00033C2A" w:rsidTr="00943CE4">
        <w:trPr>
          <w:jc w:val="center"/>
        </w:trPr>
        <w:tc>
          <w:tcPr>
            <w:tcW w:w="823" w:type="dxa"/>
          </w:tcPr>
          <w:p w:rsidR="002C2C35" w:rsidRDefault="002C2C35">
            <w:r>
              <w:t>TC-022</w:t>
            </w:r>
          </w:p>
        </w:tc>
        <w:tc>
          <w:tcPr>
            <w:tcW w:w="1447" w:type="dxa"/>
          </w:tcPr>
          <w:p w:rsidR="002C2C35" w:rsidRDefault="00033C2A">
            <w:proofErr w:type="spellStart"/>
            <w:r>
              <w:t>Ajouter</w:t>
            </w:r>
            <w:proofErr w:type="spellEnd"/>
            <w:r>
              <w:t xml:space="preserve"> un </w:t>
            </w:r>
            <w:proofErr w:type="spellStart"/>
            <w:r>
              <w:t>departement</w:t>
            </w:r>
            <w:proofErr w:type="spellEnd"/>
          </w:p>
        </w:tc>
        <w:tc>
          <w:tcPr>
            <w:tcW w:w="3077" w:type="dxa"/>
          </w:tcPr>
          <w:p w:rsidR="002C2C35" w:rsidRDefault="00033C2A" w:rsidP="00033C2A">
            <w:r>
              <w:t xml:space="preserve">Post </w:t>
            </w:r>
            <w:r w:rsidR="002C2C35">
              <w:t>/</w:t>
            </w:r>
            <w:proofErr w:type="spellStart"/>
            <w:r w:rsidR="002C2C35">
              <w:t>api</w:t>
            </w:r>
            <w:proofErr w:type="spellEnd"/>
            <w:r w:rsidR="002C2C35"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addDepartement</w:t>
            </w:r>
            <w:proofErr w:type="spellEnd"/>
          </w:p>
        </w:tc>
        <w:tc>
          <w:tcPr>
            <w:tcW w:w="1443" w:type="dxa"/>
          </w:tcPr>
          <w:p w:rsidR="002C2C35" w:rsidRDefault="00033C2A">
            <w:r>
              <w:t xml:space="preserve">Info à </w:t>
            </w:r>
            <w:proofErr w:type="spellStart"/>
            <w:r>
              <w:t>entrer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:rsidR="002C2C35" w:rsidRDefault="002C2C35" w:rsidP="00033C2A">
            <w:r>
              <w:t xml:space="preserve">200 OK, </w:t>
            </w:r>
            <w:r w:rsidR="00033C2A">
              <w:t xml:space="preserve">department </w:t>
            </w:r>
            <w:proofErr w:type="spellStart"/>
            <w:r w:rsidR="00033C2A">
              <w:t>enregistré</w:t>
            </w:r>
            <w:proofErr w:type="spellEnd"/>
          </w:p>
        </w:tc>
        <w:tc>
          <w:tcPr>
            <w:tcW w:w="1284" w:type="dxa"/>
          </w:tcPr>
          <w:p w:rsidR="002C2C35" w:rsidRDefault="00033C2A">
            <w:r>
              <w:t>Done&gt;</w:t>
            </w:r>
          </w:p>
        </w:tc>
      </w:tr>
      <w:tr w:rsidR="00033C2A" w:rsidRPr="00033C2A" w:rsidTr="00943CE4">
        <w:trPr>
          <w:jc w:val="center"/>
        </w:trPr>
        <w:tc>
          <w:tcPr>
            <w:tcW w:w="823" w:type="dxa"/>
          </w:tcPr>
          <w:p w:rsidR="002C2C35" w:rsidRDefault="002C2C35">
            <w:r>
              <w:t>TC-023</w:t>
            </w:r>
          </w:p>
        </w:tc>
        <w:tc>
          <w:tcPr>
            <w:tcW w:w="1447" w:type="dxa"/>
          </w:tcPr>
          <w:p w:rsidR="002C2C35" w:rsidRDefault="00033C2A">
            <w:proofErr w:type="spellStart"/>
            <w:r>
              <w:t>Supprimer</w:t>
            </w:r>
            <w:proofErr w:type="spellEnd"/>
            <w:r>
              <w:t xml:space="preserve"> un </w:t>
            </w:r>
            <w:proofErr w:type="spellStart"/>
            <w:r>
              <w:t>departement</w:t>
            </w:r>
            <w:proofErr w:type="spellEnd"/>
          </w:p>
        </w:tc>
        <w:tc>
          <w:tcPr>
            <w:tcW w:w="3077" w:type="dxa"/>
          </w:tcPr>
          <w:p w:rsidR="002C2C35" w:rsidRDefault="00033C2A" w:rsidP="00033C2A">
            <w:r>
              <w:t xml:space="preserve">POST </w:t>
            </w:r>
            <w:r w:rsidR="002C2C35">
              <w:t>/</w:t>
            </w:r>
            <w:proofErr w:type="spellStart"/>
            <w:r w:rsidR="002C2C35">
              <w:t>api</w:t>
            </w:r>
            <w:proofErr w:type="spellEnd"/>
            <w:r w:rsidR="002C2C35"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deleteDepartement</w:t>
            </w:r>
            <w:proofErr w:type="spellEnd"/>
          </w:p>
        </w:tc>
        <w:tc>
          <w:tcPr>
            <w:tcW w:w="1443" w:type="dxa"/>
          </w:tcPr>
          <w:p w:rsidR="002C2C35" w:rsidRPr="002C2C35" w:rsidRDefault="00033C2A">
            <w:pPr>
              <w:rPr>
                <w:lang w:val="fr-BE"/>
              </w:rPr>
            </w:pPr>
            <w:r>
              <w:rPr>
                <w:lang w:val="fr-BE"/>
              </w:rPr>
              <w:t xml:space="preserve">Le </w:t>
            </w:r>
            <w:proofErr w:type="spellStart"/>
            <w:r>
              <w:rPr>
                <w:lang w:val="fr-BE"/>
              </w:rPr>
              <w:t>departement</w:t>
            </w:r>
            <w:proofErr w:type="spellEnd"/>
            <w:r>
              <w:rPr>
                <w:lang w:val="fr-BE"/>
              </w:rPr>
              <w:t xml:space="preserve"> à supprimer</w:t>
            </w:r>
          </w:p>
        </w:tc>
        <w:tc>
          <w:tcPr>
            <w:tcW w:w="1390" w:type="dxa"/>
          </w:tcPr>
          <w:p w:rsidR="002C2C35" w:rsidRPr="002C2C35" w:rsidRDefault="002C2C35">
            <w:pPr>
              <w:rPr>
                <w:lang w:val="fr-BE"/>
              </w:rPr>
            </w:pPr>
            <w:r w:rsidRPr="002C2C35">
              <w:rPr>
                <w:lang w:val="fr-BE"/>
              </w:rPr>
              <w:t>200 OK, présence mise à jour</w:t>
            </w:r>
          </w:p>
        </w:tc>
        <w:tc>
          <w:tcPr>
            <w:tcW w:w="1284" w:type="dxa"/>
          </w:tcPr>
          <w:p w:rsidR="002C2C35" w:rsidRPr="002C2C35" w:rsidRDefault="00033C2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Done</w:t>
            </w:r>
            <w:proofErr w:type="spellEnd"/>
            <w:r>
              <w:rPr>
                <w:lang w:val="fr-BE"/>
              </w:rPr>
              <w:t>&gt;</w:t>
            </w:r>
          </w:p>
        </w:tc>
      </w:tr>
    </w:tbl>
    <w:p w:rsidR="00943CE4" w:rsidRDefault="00943CE4" w:rsidP="00943CE4">
      <w:pPr>
        <w:pStyle w:val="Titre1"/>
      </w:pPr>
      <w:r>
        <w:t>4.</w:t>
      </w:r>
      <w:r w:rsidR="004B1475">
        <w:t xml:space="preserve"> </w:t>
      </w:r>
      <w:r>
        <w:t>Tickets:</w:t>
      </w:r>
    </w:p>
    <w:tbl>
      <w:tblPr>
        <w:tblStyle w:val="Grilledutableau"/>
        <w:tblW w:w="9342" w:type="dxa"/>
        <w:jc w:val="center"/>
        <w:tblLook w:val="04A0" w:firstRow="1" w:lastRow="0" w:firstColumn="1" w:lastColumn="0" w:noHBand="0" w:noVBand="1"/>
      </w:tblPr>
      <w:tblGrid>
        <w:gridCol w:w="738"/>
        <w:gridCol w:w="1468"/>
        <w:gridCol w:w="3553"/>
        <w:gridCol w:w="1259"/>
        <w:gridCol w:w="1256"/>
        <w:gridCol w:w="1068"/>
      </w:tblGrid>
      <w:tr w:rsidR="00943CE4" w:rsidTr="004B1475">
        <w:trPr>
          <w:jc w:val="center"/>
        </w:trPr>
        <w:tc>
          <w:tcPr>
            <w:tcW w:w="889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r>
              <w:t>ID</w:t>
            </w:r>
          </w:p>
        </w:tc>
        <w:tc>
          <w:tcPr>
            <w:tcW w:w="1449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d'utilisation</w:t>
            </w:r>
            <w:proofErr w:type="spellEnd"/>
          </w:p>
        </w:tc>
        <w:tc>
          <w:tcPr>
            <w:tcW w:w="3032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r>
              <w:t>Action</w:t>
            </w:r>
          </w:p>
        </w:tc>
        <w:tc>
          <w:tcPr>
            <w:tcW w:w="1346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d'entrée</w:t>
            </w:r>
            <w:proofErr w:type="spellEnd"/>
          </w:p>
        </w:tc>
        <w:tc>
          <w:tcPr>
            <w:tcW w:w="1328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attendu</w:t>
            </w:r>
            <w:proofErr w:type="spellEnd"/>
          </w:p>
        </w:tc>
        <w:tc>
          <w:tcPr>
            <w:tcW w:w="1298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Tésté</w:t>
            </w:r>
            <w:proofErr w:type="spellEnd"/>
          </w:p>
        </w:tc>
      </w:tr>
      <w:tr w:rsidR="00943CE4" w:rsidTr="008E35CB">
        <w:trPr>
          <w:jc w:val="center"/>
        </w:trPr>
        <w:tc>
          <w:tcPr>
            <w:tcW w:w="889" w:type="dxa"/>
          </w:tcPr>
          <w:p w:rsidR="00943CE4" w:rsidRDefault="00943CE4" w:rsidP="008E35CB">
            <w:r>
              <w:t>TC-024</w:t>
            </w:r>
          </w:p>
        </w:tc>
        <w:tc>
          <w:tcPr>
            <w:tcW w:w="1449" w:type="dxa"/>
          </w:tcPr>
          <w:p w:rsidR="00943CE4" w:rsidRPr="00A6483A" w:rsidRDefault="00943CE4" w:rsidP="00943CE4">
            <w:pPr>
              <w:rPr>
                <w:lang w:val="fr-BE"/>
              </w:rPr>
            </w:pPr>
            <w:r w:rsidRPr="00A6483A">
              <w:rPr>
                <w:lang w:val="fr-BE"/>
              </w:rPr>
              <w:t xml:space="preserve">Ajouter </w:t>
            </w:r>
            <w:proofErr w:type="gramStart"/>
            <w:r w:rsidRPr="00A6483A">
              <w:rPr>
                <w:lang w:val="fr-BE"/>
              </w:rPr>
              <w:t>une</w:t>
            </w:r>
            <w:proofErr w:type="gramEnd"/>
            <w:r w:rsidRPr="00A6483A">
              <w:rPr>
                <w:lang w:val="fr-BE"/>
              </w:rPr>
              <w:t xml:space="preserve"> </w:t>
            </w:r>
            <w:r>
              <w:rPr>
                <w:lang w:val="fr-BE"/>
              </w:rPr>
              <w:t xml:space="preserve">ticket </w:t>
            </w:r>
            <w:r w:rsidRPr="00A6483A">
              <w:rPr>
                <w:lang w:val="fr-BE"/>
              </w:rPr>
              <w:t>à un stag</w:t>
            </w:r>
            <w:r>
              <w:rPr>
                <w:lang w:val="fr-BE"/>
              </w:rPr>
              <w:t>e</w:t>
            </w:r>
          </w:p>
        </w:tc>
        <w:tc>
          <w:tcPr>
            <w:tcW w:w="3032" w:type="dxa"/>
          </w:tcPr>
          <w:p w:rsidR="00943CE4" w:rsidRDefault="00943CE4" w:rsidP="00943CE4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/ticket/add /:id</w:t>
            </w:r>
          </w:p>
        </w:tc>
        <w:tc>
          <w:tcPr>
            <w:tcW w:w="1346" w:type="dxa"/>
          </w:tcPr>
          <w:p w:rsidR="00943CE4" w:rsidRDefault="00943CE4" w:rsidP="008E35CB">
            <w:r>
              <w:t xml:space="preserve">ID + JWT </w:t>
            </w:r>
            <w:proofErr w:type="spellStart"/>
            <w:r>
              <w:t>encadrant</w:t>
            </w:r>
            <w:proofErr w:type="spellEnd"/>
          </w:p>
        </w:tc>
        <w:tc>
          <w:tcPr>
            <w:tcW w:w="1328" w:type="dxa"/>
          </w:tcPr>
          <w:p w:rsidR="00943CE4" w:rsidRDefault="00943CE4" w:rsidP="008E35CB">
            <w:r>
              <w:t xml:space="preserve">201 Created, mission </w:t>
            </w:r>
            <w:proofErr w:type="spellStart"/>
            <w:r>
              <w:t>enregistré</w:t>
            </w:r>
            <w:proofErr w:type="spellEnd"/>
          </w:p>
        </w:tc>
        <w:tc>
          <w:tcPr>
            <w:tcW w:w="1298" w:type="dxa"/>
          </w:tcPr>
          <w:p w:rsidR="00943CE4" w:rsidRDefault="00943CE4" w:rsidP="008E35CB">
            <w:r>
              <w:t>Done&gt;</w:t>
            </w:r>
          </w:p>
        </w:tc>
      </w:tr>
      <w:tr w:rsidR="00943CE4" w:rsidTr="008E35CB">
        <w:trPr>
          <w:jc w:val="center"/>
        </w:trPr>
        <w:tc>
          <w:tcPr>
            <w:tcW w:w="889" w:type="dxa"/>
          </w:tcPr>
          <w:p w:rsidR="00943CE4" w:rsidRDefault="00943CE4" w:rsidP="008E35CB">
            <w:r>
              <w:t>TC-025</w:t>
            </w:r>
          </w:p>
        </w:tc>
        <w:tc>
          <w:tcPr>
            <w:tcW w:w="1449" w:type="dxa"/>
          </w:tcPr>
          <w:p w:rsidR="00943CE4" w:rsidRPr="00A6483A" w:rsidRDefault="00943CE4" w:rsidP="00943CE4">
            <w:pPr>
              <w:rPr>
                <w:lang w:val="fr-BE"/>
              </w:rPr>
            </w:pPr>
            <w:r w:rsidRPr="00A6483A">
              <w:rPr>
                <w:lang w:val="fr-BE"/>
              </w:rPr>
              <w:t xml:space="preserve">Voir </w:t>
            </w:r>
            <w:proofErr w:type="spellStart"/>
            <w:r w:rsidRPr="00A6483A">
              <w:rPr>
                <w:lang w:val="fr-BE"/>
              </w:rPr>
              <w:t>tout</w:t>
            </w:r>
            <w:proofErr w:type="spellEnd"/>
            <w:r w:rsidRPr="00A6483A">
              <w:rPr>
                <w:lang w:val="fr-BE"/>
              </w:rPr>
              <w:t xml:space="preserve"> les </w:t>
            </w:r>
            <w:r>
              <w:rPr>
                <w:lang w:val="fr-BE"/>
              </w:rPr>
              <w:t xml:space="preserve">tickets </w:t>
            </w:r>
            <w:r w:rsidRPr="00A6483A">
              <w:rPr>
                <w:lang w:val="fr-BE"/>
              </w:rPr>
              <w:t>d’un stage</w:t>
            </w:r>
          </w:p>
        </w:tc>
        <w:tc>
          <w:tcPr>
            <w:tcW w:w="3032" w:type="dxa"/>
          </w:tcPr>
          <w:p w:rsidR="00943CE4" w:rsidRPr="00A6483A" w:rsidRDefault="00943CE4" w:rsidP="00943CE4">
            <w:r w:rsidRPr="00A6483A">
              <w:t>GET /</w:t>
            </w:r>
            <w:proofErr w:type="spellStart"/>
            <w:r w:rsidRPr="00A6483A">
              <w:t>api</w:t>
            </w:r>
            <w:proofErr w:type="spellEnd"/>
            <w:r w:rsidRPr="00A6483A">
              <w:t>/</w:t>
            </w:r>
            <w:proofErr w:type="spellStart"/>
            <w:r>
              <w:t>auth</w:t>
            </w:r>
            <w:proofErr w:type="spellEnd"/>
            <w:r>
              <w:t>/ticket/all /</w:t>
            </w:r>
            <w:r w:rsidRPr="00A6483A">
              <w:t>:id</w:t>
            </w:r>
          </w:p>
        </w:tc>
        <w:tc>
          <w:tcPr>
            <w:tcW w:w="1346" w:type="dxa"/>
          </w:tcPr>
          <w:p w:rsidR="00943CE4" w:rsidRDefault="00943CE4" w:rsidP="008E35CB">
            <w:r>
              <w:t>ID stage</w:t>
            </w:r>
          </w:p>
        </w:tc>
        <w:tc>
          <w:tcPr>
            <w:tcW w:w="1328" w:type="dxa"/>
          </w:tcPr>
          <w:p w:rsidR="00943CE4" w:rsidRDefault="00943CE4" w:rsidP="00943CE4">
            <w:r>
              <w:t xml:space="preserve">200 OK, </w:t>
            </w:r>
            <w:proofErr w:type="spellStart"/>
            <w:r>
              <w:t>liste</w:t>
            </w:r>
            <w:proofErr w:type="spellEnd"/>
            <w:r>
              <w:t xml:space="preserve"> des tickets</w:t>
            </w:r>
          </w:p>
        </w:tc>
        <w:tc>
          <w:tcPr>
            <w:tcW w:w="1298" w:type="dxa"/>
          </w:tcPr>
          <w:p w:rsidR="00943CE4" w:rsidRDefault="00943CE4" w:rsidP="008E35CB">
            <w:r>
              <w:t>Done&gt;</w:t>
            </w:r>
          </w:p>
        </w:tc>
      </w:tr>
      <w:tr w:rsidR="00943CE4" w:rsidTr="008E35CB">
        <w:trPr>
          <w:jc w:val="center"/>
        </w:trPr>
        <w:tc>
          <w:tcPr>
            <w:tcW w:w="889" w:type="dxa"/>
          </w:tcPr>
          <w:p w:rsidR="00943CE4" w:rsidRDefault="00943CE4" w:rsidP="008E35CB">
            <w:r>
              <w:t>TC-026</w:t>
            </w:r>
          </w:p>
        </w:tc>
        <w:tc>
          <w:tcPr>
            <w:tcW w:w="1449" w:type="dxa"/>
          </w:tcPr>
          <w:p w:rsidR="00943CE4" w:rsidRDefault="00943CE4" w:rsidP="00943CE4">
            <w:proofErr w:type="spellStart"/>
            <w:r>
              <w:t>Supprimer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ticket</w:t>
            </w:r>
          </w:p>
        </w:tc>
        <w:tc>
          <w:tcPr>
            <w:tcW w:w="3032" w:type="dxa"/>
          </w:tcPr>
          <w:p w:rsidR="00943CE4" w:rsidRDefault="00943CE4" w:rsidP="008E35CB">
            <w:r>
              <w:t>DELETE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/ticket/delete /:id</w:t>
            </w:r>
          </w:p>
        </w:tc>
        <w:tc>
          <w:tcPr>
            <w:tcW w:w="1346" w:type="dxa"/>
          </w:tcPr>
          <w:p w:rsidR="00943CE4" w:rsidRDefault="00943CE4" w:rsidP="00943CE4">
            <w:r>
              <w:t xml:space="preserve">ID ticket, JWT </w:t>
            </w:r>
            <w:proofErr w:type="spellStart"/>
            <w:r>
              <w:t>stagiaire</w:t>
            </w:r>
            <w:proofErr w:type="spellEnd"/>
          </w:p>
        </w:tc>
        <w:tc>
          <w:tcPr>
            <w:tcW w:w="1328" w:type="dxa"/>
          </w:tcPr>
          <w:p w:rsidR="00943CE4" w:rsidRDefault="00943CE4" w:rsidP="00943CE4">
            <w:r>
              <w:t xml:space="preserve">200 OK, ticket </w:t>
            </w:r>
            <w:proofErr w:type="spellStart"/>
            <w:r>
              <w:t>supprimé</w:t>
            </w:r>
            <w:proofErr w:type="spellEnd"/>
          </w:p>
        </w:tc>
        <w:tc>
          <w:tcPr>
            <w:tcW w:w="1298" w:type="dxa"/>
          </w:tcPr>
          <w:p w:rsidR="00943CE4" w:rsidRDefault="00943CE4" w:rsidP="008E35CB">
            <w:r>
              <w:t>Done&gt;</w:t>
            </w:r>
          </w:p>
        </w:tc>
      </w:tr>
      <w:tr w:rsidR="00943CE4" w:rsidRPr="00943CE4" w:rsidTr="008E35CB">
        <w:trPr>
          <w:jc w:val="center"/>
        </w:trPr>
        <w:tc>
          <w:tcPr>
            <w:tcW w:w="889" w:type="dxa"/>
          </w:tcPr>
          <w:p w:rsidR="00943CE4" w:rsidRDefault="00943CE4" w:rsidP="008E35CB">
            <w:r>
              <w:t>TC-027</w:t>
            </w:r>
          </w:p>
        </w:tc>
        <w:tc>
          <w:tcPr>
            <w:tcW w:w="1449" w:type="dxa"/>
          </w:tcPr>
          <w:p w:rsidR="00943CE4" w:rsidRPr="00943CE4" w:rsidRDefault="00943CE4" w:rsidP="00943CE4">
            <w:pPr>
              <w:rPr>
                <w:lang w:val="fr-BE"/>
              </w:rPr>
            </w:pPr>
            <w:r w:rsidRPr="00943CE4">
              <w:rPr>
                <w:lang w:val="fr-BE"/>
              </w:rPr>
              <w:t>Ajouter un commentaire à un ticket</w:t>
            </w:r>
          </w:p>
        </w:tc>
        <w:tc>
          <w:tcPr>
            <w:tcW w:w="3032" w:type="dxa"/>
          </w:tcPr>
          <w:p w:rsidR="00943CE4" w:rsidRPr="00534C56" w:rsidRDefault="00943CE4" w:rsidP="008E35CB">
            <w:r w:rsidRPr="00534C56">
              <w:t xml:space="preserve">PUT </w:t>
            </w:r>
          </w:p>
          <w:p w:rsidR="00943CE4" w:rsidRPr="00943CE4" w:rsidRDefault="00943CE4" w:rsidP="00943CE4">
            <w:r w:rsidRPr="00943CE4">
              <w:t>/</w:t>
            </w:r>
            <w:proofErr w:type="spellStart"/>
            <w:r w:rsidRPr="00943CE4">
              <w:t>api</w:t>
            </w:r>
            <w:proofErr w:type="spellEnd"/>
            <w:r w:rsidRPr="00943CE4">
              <w:t>/</w:t>
            </w:r>
            <w:proofErr w:type="spellStart"/>
            <w:r w:rsidRPr="00943CE4">
              <w:t>auth</w:t>
            </w:r>
            <w:proofErr w:type="spellEnd"/>
            <w:r w:rsidRPr="00943CE4">
              <w:t>/ticket/</w:t>
            </w:r>
            <w:proofErr w:type="spellStart"/>
            <w:r w:rsidRPr="00943CE4">
              <w:t>addComment</w:t>
            </w:r>
            <w:proofErr w:type="spellEnd"/>
            <w:r w:rsidRPr="00943CE4">
              <w:t>/ :id</w:t>
            </w:r>
          </w:p>
        </w:tc>
        <w:tc>
          <w:tcPr>
            <w:tcW w:w="1346" w:type="dxa"/>
          </w:tcPr>
          <w:p w:rsidR="00943CE4" w:rsidRPr="00943CE4" w:rsidRDefault="00943CE4" w:rsidP="00943CE4">
            <w:r>
              <w:t xml:space="preserve">ID ticket +JWT </w:t>
            </w:r>
            <w:proofErr w:type="spellStart"/>
            <w:r>
              <w:t>encadrant</w:t>
            </w:r>
            <w:proofErr w:type="spellEnd"/>
          </w:p>
        </w:tc>
        <w:tc>
          <w:tcPr>
            <w:tcW w:w="1328" w:type="dxa"/>
          </w:tcPr>
          <w:p w:rsidR="00943CE4" w:rsidRPr="00943CE4" w:rsidRDefault="00943CE4" w:rsidP="00943CE4">
            <w:r>
              <w:t>200 Ok</w:t>
            </w:r>
          </w:p>
        </w:tc>
        <w:tc>
          <w:tcPr>
            <w:tcW w:w="1298" w:type="dxa"/>
          </w:tcPr>
          <w:p w:rsidR="00943CE4" w:rsidRPr="00943CE4" w:rsidRDefault="00943CE4" w:rsidP="008E35CB">
            <w:r>
              <w:t>Done&gt;</w:t>
            </w:r>
          </w:p>
        </w:tc>
      </w:tr>
    </w:tbl>
    <w:p w:rsidR="00563C1F" w:rsidRDefault="00563C1F" w:rsidP="00943CE4">
      <w:pPr>
        <w:pStyle w:val="Titre1"/>
      </w:pPr>
    </w:p>
    <w:p w:rsidR="00943CE4" w:rsidRDefault="00943CE4" w:rsidP="00943CE4">
      <w:pPr>
        <w:pStyle w:val="Titre1"/>
      </w:pPr>
      <w:proofErr w:type="gramStart"/>
      <w:r>
        <w:t>4.Notes</w:t>
      </w:r>
      <w:proofErr w:type="gramEnd"/>
      <w:r>
        <w:t>:</w:t>
      </w:r>
    </w:p>
    <w:tbl>
      <w:tblPr>
        <w:tblStyle w:val="Grilledutableau"/>
        <w:tblW w:w="9342" w:type="dxa"/>
        <w:jc w:val="center"/>
        <w:tblLook w:val="04A0" w:firstRow="1" w:lastRow="0" w:firstColumn="1" w:lastColumn="0" w:noHBand="0" w:noVBand="1"/>
      </w:tblPr>
      <w:tblGrid>
        <w:gridCol w:w="889"/>
        <w:gridCol w:w="1449"/>
        <w:gridCol w:w="3032"/>
        <w:gridCol w:w="1346"/>
        <w:gridCol w:w="1328"/>
        <w:gridCol w:w="1298"/>
      </w:tblGrid>
      <w:tr w:rsidR="007D12A5" w:rsidTr="004B1475">
        <w:trPr>
          <w:jc w:val="center"/>
        </w:trPr>
        <w:tc>
          <w:tcPr>
            <w:tcW w:w="889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r>
              <w:t>ID</w:t>
            </w:r>
          </w:p>
        </w:tc>
        <w:tc>
          <w:tcPr>
            <w:tcW w:w="1449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d'utilisation</w:t>
            </w:r>
            <w:proofErr w:type="spellEnd"/>
          </w:p>
        </w:tc>
        <w:tc>
          <w:tcPr>
            <w:tcW w:w="3032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r>
              <w:t>Action</w:t>
            </w:r>
          </w:p>
        </w:tc>
        <w:tc>
          <w:tcPr>
            <w:tcW w:w="1346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d'entrée</w:t>
            </w:r>
            <w:proofErr w:type="spellEnd"/>
          </w:p>
        </w:tc>
        <w:tc>
          <w:tcPr>
            <w:tcW w:w="1328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attendu</w:t>
            </w:r>
            <w:proofErr w:type="spellEnd"/>
          </w:p>
        </w:tc>
        <w:tc>
          <w:tcPr>
            <w:tcW w:w="1298" w:type="dxa"/>
            <w:shd w:val="clear" w:color="auto" w:fill="CCC0D9" w:themeFill="accent4" w:themeFillTint="66"/>
          </w:tcPr>
          <w:p w:rsidR="00943CE4" w:rsidRDefault="00943CE4" w:rsidP="008E35CB">
            <w:pPr>
              <w:jc w:val="center"/>
            </w:pPr>
            <w:proofErr w:type="spellStart"/>
            <w:r>
              <w:t>Tésté</w:t>
            </w:r>
            <w:proofErr w:type="spellEnd"/>
          </w:p>
        </w:tc>
      </w:tr>
      <w:tr w:rsidR="007D12A5" w:rsidTr="008E35CB">
        <w:trPr>
          <w:jc w:val="center"/>
        </w:trPr>
        <w:tc>
          <w:tcPr>
            <w:tcW w:w="889" w:type="dxa"/>
          </w:tcPr>
          <w:p w:rsidR="00943CE4" w:rsidRDefault="007D12A5" w:rsidP="008E35CB">
            <w:r>
              <w:t>TC-028</w:t>
            </w:r>
          </w:p>
        </w:tc>
        <w:tc>
          <w:tcPr>
            <w:tcW w:w="1449" w:type="dxa"/>
          </w:tcPr>
          <w:p w:rsidR="00943CE4" w:rsidRPr="00A6483A" w:rsidRDefault="00943CE4" w:rsidP="007D12A5">
            <w:pPr>
              <w:rPr>
                <w:lang w:val="fr-BE"/>
              </w:rPr>
            </w:pPr>
            <w:r w:rsidRPr="00A6483A">
              <w:rPr>
                <w:lang w:val="fr-BE"/>
              </w:rPr>
              <w:t xml:space="preserve">Ajouter une </w:t>
            </w:r>
            <w:r w:rsidR="007D12A5">
              <w:rPr>
                <w:lang w:val="fr-BE"/>
              </w:rPr>
              <w:t xml:space="preserve">note </w:t>
            </w:r>
            <w:r w:rsidRPr="00A6483A">
              <w:rPr>
                <w:lang w:val="fr-BE"/>
              </w:rPr>
              <w:t>à un stag</w:t>
            </w:r>
            <w:r w:rsidR="007D12A5">
              <w:rPr>
                <w:lang w:val="fr-BE"/>
              </w:rPr>
              <w:t>iaire</w:t>
            </w:r>
          </w:p>
        </w:tc>
        <w:tc>
          <w:tcPr>
            <w:tcW w:w="3032" w:type="dxa"/>
          </w:tcPr>
          <w:p w:rsidR="00943CE4" w:rsidRDefault="00943CE4" w:rsidP="007D12A5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r w:rsidR="007D12A5">
              <w:t xml:space="preserve">notes </w:t>
            </w:r>
            <w:r>
              <w:t>/add /:id</w:t>
            </w:r>
          </w:p>
        </w:tc>
        <w:tc>
          <w:tcPr>
            <w:tcW w:w="1346" w:type="dxa"/>
          </w:tcPr>
          <w:p w:rsidR="00943CE4" w:rsidRDefault="00943CE4" w:rsidP="007D12A5">
            <w:r>
              <w:t>ID</w:t>
            </w:r>
            <w:r w:rsidR="007D12A5">
              <w:t xml:space="preserve"> </w:t>
            </w:r>
            <w:proofErr w:type="spellStart"/>
            <w:r w:rsidR="007D12A5">
              <w:t>stagiaire</w:t>
            </w:r>
            <w:proofErr w:type="spellEnd"/>
            <w:r>
              <w:t xml:space="preserve"> + JWT </w:t>
            </w:r>
            <w:proofErr w:type="spellStart"/>
            <w:r w:rsidR="007D12A5">
              <w:t>stagiaire</w:t>
            </w:r>
            <w:proofErr w:type="spellEnd"/>
          </w:p>
        </w:tc>
        <w:tc>
          <w:tcPr>
            <w:tcW w:w="1328" w:type="dxa"/>
          </w:tcPr>
          <w:p w:rsidR="00943CE4" w:rsidRDefault="00943CE4" w:rsidP="008E35CB">
            <w:r>
              <w:t xml:space="preserve">201 Created, mission </w:t>
            </w:r>
            <w:proofErr w:type="spellStart"/>
            <w:r>
              <w:t>enregistré</w:t>
            </w:r>
            <w:proofErr w:type="spellEnd"/>
          </w:p>
        </w:tc>
        <w:tc>
          <w:tcPr>
            <w:tcW w:w="1298" w:type="dxa"/>
          </w:tcPr>
          <w:p w:rsidR="00943CE4" w:rsidRDefault="00943CE4" w:rsidP="008E35CB">
            <w:r>
              <w:t>Done&gt;</w:t>
            </w:r>
          </w:p>
        </w:tc>
      </w:tr>
      <w:tr w:rsidR="007D12A5" w:rsidTr="00ED2613">
        <w:trPr>
          <w:jc w:val="center"/>
        </w:trPr>
        <w:tc>
          <w:tcPr>
            <w:tcW w:w="889" w:type="dxa"/>
            <w:shd w:val="clear" w:color="auto" w:fill="FFFFFF" w:themeFill="background1"/>
          </w:tcPr>
          <w:p w:rsidR="00943CE4" w:rsidRDefault="007D12A5" w:rsidP="008E35CB">
            <w:r>
              <w:t>TC-029</w:t>
            </w:r>
          </w:p>
        </w:tc>
        <w:tc>
          <w:tcPr>
            <w:tcW w:w="1449" w:type="dxa"/>
            <w:shd w:val="clear" w:color="auto" w:fill="FFFFFF" w:themeFill="background1"/>
          </w:tcPr>
          <w:p w:rsidR="00943CE4" w:rsidRPr="00A6483A" w:rsidRDefault="00943CE4" w:rsidP="007D12A5">
            <w:pPr>
              <w:rPr>
                <w:lang w:val="fr-BE"/>
              </w:rPr>
            </w:pPr>
            <w:r w:rsidRPr="00A6483A">
              <w:rPr>
                <w:lang w:val="fr-BE"/>
              </w:rPr>
              <w:t xml:space="preserve">Voir </w:t>
            </w:r>
            <w:proofErr w:type="spellStart"/>
            <w:r w:rsidRPr="00A6483A">
              <w:rPr>
                <w:lang w:val="fr-BE"/>
              </w:rPr>
              <w:t>tout</w:t>
            </w:r>
            <w:proofErr w:type="spellEnd"/>
            <w:r w:rsidRPr="00A6483A">
              <w:rPr>
                <w:lang w:val="fr-BE"/>
              </w:rPr>
              <w:t xml:space="preserve"> les </w:t>
            </w:r>
            <w:r w:rsidR="007D12A5">
              <w:rPr>
                <w:lang w:val="fr-BE"/>
              </w:rPr>
              <w:t>notes d’un stagiaire</w:t>
            </w:r>
          </w:p>
        </w:tc>
        <w:tc>
          <w:tcPr>
            <w:tcW w:w="3032" w:type="dxa"/>
            <w:shd w:val="clear" w:color="auto" w:fill="FFFFFF" w:themeFill="background1"/>
          </w:tcPr>
          <w:p w:rsidR="00943CE4" w:rsidRPr="00A6483A" w:rsidRDefault="00943CE4" w:rsidP="007D12A5">
            <w:r w:rsidRPr="00A6483A">
              <w:t>GET /</w:t>
            </w:r>
            <w:proofErr w:type="spellStart"/>
            <w:r w:rsidRPr="00A6483A">
              <w:t>api</w:t>
            </w:r>
            <w:proofErr w:type="spellEnd"/>
            <w:r w:rsidRPr="00A6483A"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r w:rsidR="007D12A5">
              <w:t>notes/all</w:t>
            </w:r>
            <w:r>
              <w:t>/</w:t>
            </w:r>
            <w:r w:rsidRPr="00A6483A">
              <w:t>:id</w:t>
            </w:r>
          </w:p>
        </w:tc>
        <w:tc>
          <w:tcPr>
            <w:tcW w:w="1346" w:type="dxa"/>
            <w:shd w:val="clear" w:color="auto" w:fill="FFFFFF" w:themeFill="background1"/>
          </w:tcPr>
          <w:p w:rsidR="00943CE4" w:rsidRDefault="00943CE4" w:rsidP="008E35CB">
            <w:r>
              <w:t xml:space="preserve">ID </w:t>
            </w:r>
            <w:proofErr w:type="spellStart"/>
            <w:r w:rsidR="007D12A5">
              <w:t>stagiaire</w:t>
            </w:r>
            <w:proofErr w:type="spellEnd"/>
          </w:p>
          <w:p w:rsidR="007D12A5" w:rsidRDefault="007D12A5" w:rsidP="008E35CB">
            <w:r>
              <w:t xml:space="preserve">+JWT </w:t>
            </w:r>
            <w:proofErr w:type="spellStart"/>
            <w:r>
              <w:t>stagiaire</w:t>
            </w:r>
            <w:proofErr w:type="spellEnd"/>
          </w:p>
        </w:tc>
        <w:tc>
          <w:tcPr>
            <w:tcW w:w="1328" w:type="dxa"/>
            <w:shd w:val="clear" w:color="auto" w:fill="FFFFFF" w:themeFill="background1"/>
          </w:tcPr>
          <w:p w:rsidR="00943CE4" w:rsidRDefault="00943CE4" w:rsidP="008E35CB">
            <w:r>
              <w:t xml:space="preserve">200 OK, </w:t>
            </w:r>
            <w:proofErr w:type="spellStart"/>
            <w:r>
              <w:t>liste</w:t>
            </w:r>
            <w:proofErr w:type="spellEnd"/>
            <w:r>
              <w:t xml:space="preserve"> des tickets</w:t>
            </w:r>
          </w:p>
        </w:tc>
        <w:tc>
          <w:tcPr>
            <w:tcW w:w="1298" w:type="dxa"/>
            <w:shd w:val="clear" w:color="auto" w:fill="FFFFFF" w:themeFill="background1"/>
          </w:tcPr>
          <w:p w:rsidR="00943CE4" w:rsidRDefault="00ED2613" w:rsidP="008E35CB">
            <w:r>
              <w:t>Done&gt;</w:t>
            </w:r>
          </w:p>
        </w:tc>
      </w:tr>
      <w:tr w:rsidR="007D12A5" w:rsidTr="00943CE4">
        <w:trPr>
          <w:trHeight w:val="960"/>
          <w:jc w:val="center"/>
        </w:trPr>
        <w:tc>
          <w:tcPr>
            <w:tcW w:w="889" w:type="dxa"/>
          </w:tcPr>
          <w:p w:rsidR="00943CE4" w:rsidRDefault="007D12A5" w:rsidP="008E35CB">
            <w:r>
              <w:t>TC-030</w:t>
            </w:r>
          </w:p>
        </w:tc>
        <w:tc>
          <w:tcPr>
            <w:tcW w:w="1449" w:type="dxa"/>
          </w:tcPr>
          <w:p w:rsidR="00943CE4" w:rsidRDefault="007D12A5" w:rsidP="007D12A5">
            <w:proofErr w:type="spellStart"/>
            <w:r>
              <w:t>Supprimer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note</w:t>
            </w:r>
          </w:p>
        </w:tc>
        <w:tc>
          <w:tcPr>
            <w:tcW w:w="3032" w:type="dxa"/>
          </w:tcPr>
          <w:p w:rsidR="00943CE4" w:rsidRDefault="00943CE4" w:rsidP="007D12A5">
            <w:r>
              <w:t>DELETE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r w:rsidR="007D12A5">
              <w:t xml:space="preserve">notes </w:t>
            </w:r>
            <w:r>
              <w:t>/delete /:id</w:t>
            </w:r>
          </w:p>
        </w:tc>
        <w:tc>
          <w:tcPr>
            <w:tcW w:w="1346" w:type="dxa"/>
          </w:tcPr>
          <w:p w:rsidR="00943CE4" w:rsidRDefault="00943CE4" w:rsidP="00943CE4">
            <w:r>
              <w:t>ID</w:t>
            </w:r>
            <w:r w:rsidR="007D12A5">
              <w:t xml:space="preserve"> note</w:t>
            </w:r>
            <w:r>
              <w:t xml:space="preserve">, JWT </w:t>
            </w:r>
          </w:p>
          <w:p w:rsidR="00943CE4" w:rsidRDefault="007D12A5" w:rsidP="00943CE4">
            <w:proofErr w:type="spellStart"/>
            <w:r>
              <w:t>stagiaire</w:t>
            </w:r>
            <w:proofErr w:type="spellEnd"/>
          </w:p>
        </w:tc>
        <w:tc>
          <w:tcPr>
            <w:tcW w:w="1328" w:type="dxa"/>
          </w:tcPr>
          <w:p w:rsidR="00943CE4" w:rsidRDefault="00943CE4" w:rsidP="007D12A5">
            <w:r>
              <w:t xml:space="preserve">200 OK, </w:t>
            </w:r>
            <w:r w:rsidR="007D12A5">
              <w:t xml:space="preserve">note </w:t>
            </w:r>
            <w:proofErr w:type="spellStart"/>
            <w:r>
              <w:t>supprimé</w:t>
            </w:r>
            <w:proofErr w:type="spellEnd"/>
          </w:p>
        </w:tc>
        <w:tc>
          <w:tcPr>
            <w:tcW w:w="1298" w:type="dxa"/>
          </w:tcPr>
          <w:p w:rsidR="00943CE4" w:rsidRDefault="00943CE4" w:rsidP="008E35CB">
            <w:r>
              <w:t>Done&gt;</w:t>
            </w:r>
          </w:p>
        </w:tc>
      </w:tr>
      <w:tr w:rsidR="007D12A5" w:rsidTr="00943CE4">
        <w:trPr>
          <w:trHeight w:val="960"/>
          <w:jc w:val="center"/>
        </w:trPr>
        <w:tc>
          <w:tcPr>
            <w:tcW w:w="889" w:type="dxa"/>
          </w:tcPr>
          <w:p w:rsidR="007D12A5" w:rsidRDefault="007D12A5" w:rsidP="008E35CB">
            <w:r>
              <w:t>TC-31</w:t>
            </w:r>
          </w:p>
        </w:tc>
        <w:tc>
          <w:tcPr>
            <w:tcW w:w="1449" w:type="dxa"/>
          </w:tcPr>
          <w:p w:rsidR="007D12A5" w:rsidRDefault="007D12A5" w:rsidP="007D12A5">
            <w:r>
              <w:t xml:space="preserve">Modifier </w:t>
            </w:r>
            <w:proofErr w:type="spellStart"/>
            <w:r>
              <w:t>une</w:t>
            </w:r>
            <w:proofErr w:type="spellEnd"/>
            <w:r>
              <w:t xml:space="preserve">  note</w:t>
            </w:r>
          </w:p>
        </w:tc>
        <w:tc>
          <w:tcPr>
            <w:tcW w:w="3032" w:type="dxa"/>
          </w:tcPr>
          <w:p w:rsidR="007D12A5" w:rsidRDefault="007D12A5" w:rsidP="007D12A5">
            <w:r>
              <w:t>PUT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/notes/update/:id</w:t>
            </w:r>
          </w:p>
        </w:tc>
        <w:tc>
          <w:tcPr>
            <w:tcW w:w="1346" w:type="dxa"/>
          </w:tcPr>
          <w:p w:rsidR="007D12A5" w:rsidRDefault="007D12A5" w:rsidP="007D12A5">
            <w:r>
              <w:t xml:space="preserve">ID note, JWT </w:t>
            </w:r>
          </w:p>
          <w:p w:rsidR="007D12A5" w:rsidRDefault="007D12A5" w:rsidP="007D12A5">
            <w:proofErr w:type="spellStart"/>
            <w:r>
              <w:t>stagiaire</w:t>
            </w:r>
            <w:proofErr w:type="spellEnd"/>
          </w:p>
        </w:tc>
        <w:tc>
          <w:tcPr>
            <w:tcW w:w="1328" w:type="dxa"/>
          </w:tcPr>
          <w:p w:rsidR="007D12A5" w:rsidRDefault="007D12A5" w:rsidP="007D12A5">
            <w:r>
              <w:t xml:space="preserve">200 OK, note </w:t>
            </w:r>
            <w:proofErr w:type="spellStart"/>
            <w:r>
              <w:t>supprimé</w:t>
            </w:r>
            <w:proofErr w:type="spellEnd"/>
          </w:p>
        </w:tc>
        <w:tc>
          <w:tcPr>
            <w:tcW w:w="1298" w:type="dxa"/>
          </w:tcPr>
          <w:p w:rsidR="007D12A5" w:rsidRDefault="007D12A5" w:rsidP="008E35CB">
            <w:r>
              <w:t>Done&gt;</w:t>
            </w:r>
          </w:p>
        </w:tc>
      </w:tr>
    </w:tbl>
    <w:p w:rsidR="00943CE4" w:rsidRDefault="00943CE4" w:rsidP="00943CE4"/>
    <w:p w:rsidR="00FB06E1" w:rsidRPr="00FB06E1" w:rsidRDefault="00FB06E1" w:rsidP="00FB06E1">
      <w:pPr>
        <w:pStyle w:val="Titre1"/>
        <w:rPr>
          <w:lang w:val="fr-BE"/>
        </w:rPr>
      </w:pPr>
      <w:r w:rsidRPr="00FB06E1">
        <w:rPr>
          <w:lang w:val="fr-BE"/>
        </w:rPr>
        <w:t>4.</w:t>
      </w:r>
      <w:r>
        <w:rPr>
          <w:lang w:val="fr-BE"/>
        </w:rPr>
        <w:t xml:space="preserve"> </w:t>
      </w:r>
      <w:r w:rsidRPr="00FB06E1">
        <w:rPr>
          <w:lang w:val="fr-BE"/>
        </w:rPr>
        <w:t>Evaluation du rapport et du stagiaire:</w:t>
      </w:r>
    </w:p>
    <w:tbl>
      <w:tblPr>
        <w:tblStyle w:val="Grilledutableau"/>
        <w:tblW w:w="9370" w:type="dxa"/>
        <w:jc w:val="center"/>
        <w:tblLook w:val="04A0" w:firstRow="1" w:lastRow="0" w:firstColumn="1" w:lastColumn="0" w:noHBand="0" w:noVBand="1"/>
      </w:tblPr>
      <w:tblGrid>
        <w:gridCol w:w="582"/>
        <w:gridCol w:w="1346"/>
        <w:gridCol w:w="3427"/>
        <w:gridCol w:w="2078"/>
        <w:gridCol w:w="1206"/>
        <w:gridCol w:w="831"/>
      </w:tblGrid>
      <w:tr w:rsidR="004B1475" w:rsidTr="004B1475">
        <w:trPr>
          <w:jc w:val="center"/>
        </w:trPr>
        <w:tc>
          <w:tcPr>
            <w:tcW w:w="582" w:type="dxa"/>
            <w:shd w:val="clear" w:color="auto" w:fill="CCC0D9" w:themeFill="accent4" w:themeFillTint="66"/>
          </w:tcPr>
          <w:p w:rsidR="00FB06E1" w:rsidRDefault="00FB06E1" w:rsidP="008E35CB">
            <w:pPr>
              <w:jc w:val="center"/>
            </w:pPr>
            <w:r>
              <w:t>ID</w:t>
            </w:r>
          </w:p>
        </w:tc>
        <w:tc>
          <w:tcPr>
            <w:tcW w:w="1346" w:type="dxa"/>
            <w:shd w:val="clear" w:color="auto" w:fill="CCC0D9" w:themeFill="accent4" w:themeFillTint="66"/>
          </w:tcPr>
          <w:p w:rsidR="00FB06E1" w:rsidRDefault="00FB06E1" w:rsidP="008E35CB">
            <w:pPr>
              <w:jc w:val="center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d'utilisation</w:t>
            </w:r>
            <w:proofErr w:type="spellEnd"/>
          </w:p>
        </w:tc>
        <w:tc>
          <w:tcPr>
            <w:tcW w:w="3427" w:type="dxa"/>
            <w:shd w:val="clear" w:color="auto" w:fill="CCC0D9" w:themeFill="accent4" w:themeFillTint="66"/>
          </w:tcPr>
          <w:p w:rsidR="00FB06E1" w:rsidRDefault="00FB06E1" w:rsidP="008E35CB">
            <w:pPr>
              <w:jc w:val="center"/>
            </w:pPr>
            <w:r>
              <w:t>Action</w:t>
            </w:r>
          </w:p>
        </w:tc>
        <w:tc>
          <w:tcPr>
            <w:tcW w:w="2078" w:type="dxa"/>
            <w:shd w:val="clear" w:color="auto" w:fill="CCC0D9" w:themeFill="accent4" w:themeFillTint="66"/>
          </w:tcPr>
          <w:p w:rsidR="00FB06E1" w:rsidRDefault="00FB06E1" w:rsidP="008E35CB">
            <w:pPr>
              <w:jc w:val="center"/>
            </w:pP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d'entrée</w:t>
            </w:r>
            <w:proofErr w:type="spellEnd"/>
          </w:p>
        </w:tc>
        <w:tc>
          <w:tcPr>
            <w:tcW w:w="1206" w:type="dxa"/>
            <w:shd w:val="clear" w:color="auto" w:fill="CCC0D9" w:themeFill="accent4" w:themeFillTint="66"/>
          </w:tcPr>
          <w:p w:rsidR="00FB06E1" w:rsidRDefault="00FB06E1" w:rsidP="008E35CB">
            <w:pPr>
              <w:jc w:val="center"/>
            </w:pPr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attendu</w:t>
            </w:r>
            <w:proofErr w:type="spellEnd"/>
          </w:p>
        </w:tc>
        <w:tc>
          <w:tcPr>
            <w:tcW w:w="731" w:type="dxa"/>
            <w:shd w:val="clear" w:color="auto" w:fill="CCC0D9" w:themeFill="accent4" w:themeFillTint="66"/>
          </w:tcPr>
          <w:p w:rsidR="00FB06E1" w:rsidRDefault="00FB06E1" w:rsidP="008E35CB">
            <w:pPr>
              <w:jc w:val="center"/>
            </w:pPr>
            <w:proofErr w:type="spellStart"/>
            <w:r>
              <w:t>Tésté</w:t>
            </w:r>
            <w:proofErr w:type="spellEnd"/>
          </w:p>
        </w:tc>
      </w:tr>
      <w:tr w:rsidR="00FB06E1" w:rsidTr="00DE0D53">
        <w:trPr>
          <w:jc w:val="center"/>
        </w:trPr>
        <w:tc>
          <w:tcPr>
            <w:tcW w:w="582" w:type="dxa"/>
            <w:shd w:val="clear" w:color="auto" w:fill="FFFFFF" w:themeFill="background1"/>
          </w:tcPr>
          <w:p w:rsidR="00FB06E1" w:rsidRDefault="00FB06E1" w:rsidP="008E35CB">
            <w:r>
              <w:t>TC-028</w:t>
            </w:r>
          </w:p>
        </w:tc>
        <w:tc>
          <w:tcPr>
            <w:tcW w:w="1346" w:type="dxa"/>
            <w:shd w:val="clear" w:color="auto" w:fill="FFFFFF" w:themeFill="background1"/>
          </w:tcPr>
          <w:p w:rsidR="00FB06E1" w:rsidRPr="00A6483A" w:rsidRDefault="00FB06E1" w:rsidP="00FB06E1">
            <w:pPr>
              <w:rPr>
                <w:lang w:val="fr-BE"/>
              </w:rPr>
            </w:pPr>
            <w:r w:rsidRPr="00A6483A">
              <w:rPr>
                <w:lang w:val="fr-BE"/>
              </w:rPr>
              <w:t xml:space="preserve">Ajouter une </w:t>
            </w:r>
            <w:proofErr w:type="spellStart"/>
            <w:r>
              <w:rPr>
                <w:lang w:val="fr-BE"/>
              </w:rPr>
              <w:t>evaluation</w:t>
            </w:r>
            <w:proofErr w:type="spellEnd"/>
            <w:r>
              <w:rPr>
                <w:lang w:val="fr-BE"/>
              </w:rPr>
              <w:t xml:space="preserve"> du rapport</w:t>
            </w:r>
          </w:p>
        </w:tc>
        <w:tc>
          <w:tcPr>
            <w:tcW w:w="3427" w:type="dxa"/>
            <w:shd w:val="clear" w:color="auto" w:fill="FFFFFF" w:themeFill="background1"/>
          </w:tcPr>
          <w:p w:rsidR="00FB06E1" w:rsidRDefault="00FB06E1" w:rsidP="00FB06E1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/evaluation/rapport /add /:id</w:t>
            </w:r>
          </w:p>
        </w:tc>
        <w:tc>
          <w:tcPr>
            <w:tcW w:w="2078" w:type="dxa"/>
            <w:shd w:val="clear" w:color="auto" w:fill="FFFFFF" w:themeFill="background1"/>
          </w:tcPr>
          <w:p w:rsidR="00FB06E1" w:rsidRDefault="00FB06E1" w:rsidP="00FB06E1">
            <w:r>
              <w:t xml:space="preserve">ID rapport+ JWT </w:t>
            </w:r>
            <w:proofErr w:type="spellStart"/>
            <w:r>
              <w:t>encadrant</w:t>
            </w:r>
            <w:proofErr w:type="spellEnd"/>
          </w:p>
        </w:tc>
        <w:tc>
          <w:tcPr>
            <w:tcW w:w="1206" w:type="dxa"/>
            <w:shd w:val="clear" w:color="auto" w:fill="FFFFFF" w:themeFill="background1"/>
          </w:tcPr>
          <w:p w:rsidR="00FB06E1" w:rsidRDefault="00FB06E1" w:rsidP="00FB06E1">
            <w:r>
              <w:t xml:space="preserve">201 evaluation </w:t>
            </w:r>
            <w:proofErr w:type="spellStart"/>
            <w:r>
              <w:t>enregistré</w:t>
            </w:r>
            <w:proofErr w:type="spellEnd"/>
          </w:p>
        </w:tc>
        <w:tc>
          <w:tcPr>
            <w:tcW w:w="731" w:type="dxa"/>
            <w:shd w:val="clear" w:color="auto" w:fill="FFFFFF" w:themeFill="background1"/>
          </w:tcPr>
          <w:p w:rsidR="00FB06E1" w:rsidRDefault="00DE0D53" w:rsidP="008E35CB">
            <w:r>
              <w:t>Done&gt;</w:t>
            </w:r>
          </w:p>
        </w:tc>
      </w:tr>
      <w:tr w:rsidR="00FB06E1" w:rsidTr="00DE0D53">
        <w:trPr>
          <w:jc w:val="center"/>
        </w:trPr>
        <w:tc>
          <w:tcPr>
            <w:tcW w:w="582" w:type="dxa"/>
            <w:shd w:val="clear" w:color="auto" w:fill="FFFFFF" w:themeFill="background1"/>
          </w:tcPr>
          <w:p w:rsidR="00FB06E1" w:rsidRDefault="00FB06E1" w:rsidP="008E35CB">
            <w:r>
              <w:t>TC-029</w:t>
            </w:r>
          </w:p>
        </w:tc>
        <w:tc>
          <w:tcPr>
            <w:tcW w:w="1346" w:type="dxa"/>
            <w:shd w:val="clear" w:color="auto" w:fill="FFFFFF" w:themeFill="background1"/>
          </w:tcPr>
          <w:p w:rsidR="00FB06E1" w:rsidRPr="00A6483A" w:rsidRDefault="00FB06E1" w:rsidP="008E35CB">
            <w:pPr>
              <w:rPr>
                <w:lang w:val="fr-BE"/>
              </w:rPr>
            </w:pPr>
            <w:r>
              <w:rPr>
                <w:lang w:val="fr-BE"/>
              </w:rPr>
              <w:t>Voir  l’évaluation du rapport</w:t>
            </w:r>
          </w:p>
        </w:tc>
        <w:tc>
          <w:tcPr>
            <w:tcW w:w="3427" w:type="dxa"/>
            <w:shd w:val="clear" w:color="auto" w:fill="FFFFFF" w:themeFill="background1"/>
          </w:tcPr>
          <w:p w:rsidR="00FB06E1" w:rsidRPr="00A6483A" w:rsidRDefault="00FB06E1" w:rsidP="008E35CB">
            <w:r w:rsidRPr="00A6483A">
              <w:t>GET /</w:t>
            </w:r>
            <w:proofErr w:type="spellStart"/>
            <w:r w:rsidRPr="00A6483A">
              <w:t>api</w:t>
            </w:r>
            <w:proofErr w:type="spellEnd"/>
            <w:r w:rsidRPr="00A6483A">
              <w:t>/</w:t>
            </w:r>
            <w:proofErr w:type="spellStart"/>
            <w:r>
              <w:t>auth</w:t>
            </w:r>
            <w:proofErr w:type="spellEnd"/>
            <w:r>
              <w:t>/evaluation/rapport/</w:t>
            </w:r>
            <w:r w:rsidRPr="00A6483A">
              <w:t>:id</w:t>
            </w:r>
          </w:p>
        </w:tc>
        <w:tc>
          <w:tcPr>
            <w:tcW w:w="2078" w:type="dxa"/>
            <w:shd w:val="clear" w:color="auto" w:fill="FFFFFF" w:themeFill="background1"/>
          </w:tcPr>
          <w:p w:rsidR="00FB06E1" w:rsidRPr="004B1475" w:rsidRDefault="00FB06E1" w:rsidP="008E35CB">
            <w:pPr>
              <w:rPr>
                <w:lang w:val="fr-BE"/>
              </w:rPr>
            </w:pPr>
            <w:r w:rsidRPr="004B1475">
              <w:rPr>
                <w:lang w:val="fr-BE"/>
              </w:rPr>
              <w:t>ID rapport</w:t>
            </w:r>
          </w:p>
          <w:p w:rsidR="00FB06E1" w:rsidRPr="004B1475" w:rsidRDefault="00FB06E1" w:rsidP="008E35CB">
            <w:pPr>
              <w:rPr>
                <w:lang w:val="fr-BE"/>
              </w:rPr>
            </w:pPr>
            <w:r w:rsidRPr="004B1475">
              <w:rPr>
                <w:lang w:val="fr-BE"/>
              </w:rPr>
              <w:t>+JWT encadrant</w:t>
            </w:r>
            <w:r w:rsidR="004B1475" w:rsidRPr="004B1475">
              <w:rPr>
                <w:lang w:val="fr-BE"/>
              </w:rPr>
              <w:t xml:space="preserve"> ou stagiaire</w:t>
            </w:r>
          </w:p>
        </w:tc>
        <w:tc>
          <w:tcPr>
            <w:tcW w:w="1206" w:type="dxa"/>
            <w:shd w:val="clear" w:color="auto" w:fill="FFFFFF" w:themeFill="background1"/>
          </w:tcPr>
          <w:p w:rsidR="00FB06E1" w:rsidRDefault="00FB06E1" w:rsidP="00FB06E1">
            <w:r>
              <w:t>200 OK, evaluation du rapport</w:t>
            </w:r>
          </w:p>
        </w:tc>
        <w:tc>
          <w:tcPr>
            <w:tcW w:w="731" w:type="dxa"/>
            <w:shd w:val="clear" w:color="auto" w:fill="FFFFFF" w:themeFill="background1"/>
          </w:tcPr>
          <w:p w:rsidR="00FB06E1" w:rsidRDefault="00DE0D53" w:rsidP="008E35CB">
            <w:r>
              <w:t>Done&gt;</w:t>
            </w:r>
          </w:p>
        </w:tc>
      </w:tr>
      <w:tr w:rsidR="00FB06E1" w:rsidTr="004B1475">
        <w:trPr>
          <w:trHeight w:val="960"/>
          <w:jc w:val="center"/>
        </w:trPr>
        <w:tc>
          <w:tcPr>
            <w:tcW w:w="582" w:type="dxa"/>
            <w:shd w:val="clear" w:color="auto" w:fill="FABF8F" w:themeFill="accent6" w:themeFillTint="99"/>
          </w:tcPr>
          <w:p w:rsidR="00FB06E1" w:rsidRDefault="00FB06E1" w:rsidP="008E35CB">
            <w:r>
              <w:t>TC-030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FB06E1" w:rsidRDefault="00FB06E1" w:rsidP="008E35CB">
            <w:r>
              <w:t xml:space="preserve">Modifier </w:t>
            </w:r>
            <w:proofErr w:type="spellStart"/>
            <w:r>
              <w:t>l’évalutaion</w:t>
            </w:r>
            <w:proofErr w:type="spellEnd"/>
            <w:r>
              <w:t xml:space="preserve"> d’un rapport</w:t>
            </w:r>
          </w:p>
        </w:tc>
        <w:tc>
          <w:tcPr>
            <w:tcW w:w="3427" w:type="dxa"/>
            <w:shd w:val="clear" w:color="auto" w:fill="FABF8F" w:themeFill="accent6" w:themeFillTint="99"/>
          </w:tcPr>
          <w:p w:rsidR="00FB06E1" w:rsidRDefault="00FB06E1" w:rsidP="00FB06E1">
            <w:r>
              <w:t>PUT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/evaluation/rapport /update /:id</w:t>
            </w:r>
          </w:p>
        </w:tc>
        <w:tc>
          <w:tcPr>
            <w:tcW w:w="2078" w:type="dxa"/>
            <w:shd w:val="clear" w:color="auto" w:fill="FABF8F" w:themeFill="accent6" w:themeFillTint="99"/>
          </w:tcPr>
          <w:p w:rsidR="00FB06E1" w:rsidRDefault="00FB06E1" w:rsidP="008E35CB">
            <w:r>
              <w:t xml:space="preserve">ID note, JWT </w:t>
            </w:r>
          </w:p>
          <w:p w:rsidR="00FB06E1" w:rsidRDefault="00FB06E1" w:rsidP="008E35CB">
            <w:proofErr w:type="spellStart"/>
            <w:r>
              <w:t>encadrant</w:t>
            </w:r>
            <w:proofErr w:type="spellEnd"/>
          </w:p>
        </w:tc>
        <w:tc>
          <w:tcPr>
            <w:tcW w:w="1206" w:type="dxa"/>
            <w:shd w:val="clear" w:color="auto" w:fill="FABF8F" w:themeFill="accent6" w:themeFillTint="99"/>
          </w:tcPr>
          <w:p w:rsidR="00FB06E1" w:rsidRDefault="00FB06E1" w:rsidP="00FB06E1">
            <w:r>
              <w:t xml:space="preserve">200 OK, </w:t>
            </w:r>
            <w:proofErr w:type="spellStart"/>
            <w:r>
              <w:t>évaluation</w:t>
            </w:r>
            <w:proofErr w:type="spellEnd"/>
            <w:r>
              <w:t xml:space="preserve"> </w:t>
            </w:r>
            <w:proofErr w:type="spellStart"/>
            <w:r>
              <w:t>modifié</w:t>
            </w:r>
            <w:proofErr w:type="spellEnd"/>
          </w:p>
        </w:tc>
        <w:tc>
          <w:tcPr>
            <w:tcW w:w="731" w:type="dxa"/>
            <w:shd w:val="clear" w:color="auto" w:fill="FABF8F" w:themeFill="accent6" w:themeFillTint="99"/>
          </w:tcPr>
          <w:p w:rsidR="00FB06E1" w:rsidRDefault="00FB06E1" w:rsidP="008E35CB"/>
        </w:tc>
      </w:tr>
      <w:tr w:rsidR="00FB06E1" w:rsidRPr="004B1475" w:rsidTr="00534C56">
        <w:trPr>
          <w:trHeight w:val="960"/>
          <w:jc w:val="center"/>
        </w:trPr>
        <w:tc>
          <w:tcPr>
            <w:tcW w:w="582" w:type="dxa"/>
            <w:shd w:val="clear" w:color="auto" w:fill="auto"/>
          </w:tcPr>
          <w:p w:rsidR="00FB06E1" w:rsidRDefault="00FB06E1" w:rsidP="008E35CB">
            <w:r>
              <w:t>TC-031</w:t>
            </w:r>
          </w:p>
        </w:tc>
        <w:tc>
          <w:tcPr>
            <w:tcW w:w="1346" w:type="dxa"/>
            <w:shd w:val="clear" w:color="auto" w:fill="auto"/>
          </w:tcPr>
          <w:p w:rsidR="00FB06E1" w:rsidRPr="004B1475" w:rsidRDefault="004B1475" w:rsidP="004B1475">
            <w:pPr>
              <w:rPr>
                <w:lang w:val="fr-BE"/>
              </w:rPr>
            </w:pPr>
            <w:r w:rsidRPr="00A6483A">
              <w:rPr>
                <w:lang w:val="fr-BE"/>
              </w:rPr>
              <w:t xml:space="preserve">Ajouter une </w:t>
            </w:r>
            <w:proofErr w:type="spellStart"/>
            <w:r>
              <w:rPr>
                <w:lang w:val="fr-BE"/>
              </w:rPr>
              <w:t>evaluation</w:t>
            </w:r>
            <w:proofErr w:type="spellEnd"/>
            <w:r>
              <w:rPr>
                <w:lang w:val="fr-BE"/>
              </w:rPr>
              <w:t xml:space="preserve"> du stagiaire</w:t>
            </w:r>
          </w:p>
        </w:tc>
        <w:tc>
          <w:tcPr>
            <w:tcW w:w="3427" w:type="dxa"/>
            <w:shd w:val="clear" w:color="auto" w:fill="auto"/>
          </w:tcPr>
          <w:p w:rsidR="00FB06E1" w:rsidRPr="00534C56" w:rsidRDefault="004B1475" w:rsidP="00FB06E1">
            <w:r w:rsidRPr="00534C56">
              <w:t xml:space="preserve">POST </w:t>
            </w:r>
          </w:p>
          <w:p w:rsidR="004B1475" w:rsidRPr="004B1475" w:rsidRDefault="004B1475" w:rsidP="004B1475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/evaluation/</w:t>
            </w:r>
            <w:proofErr w:type="spellStart"/>
            <w:r>
              <w:t>stagiaire</w:t>
            </w:r>
            <w:proofErr w:type="spellEnd"/>
            <w:r>
              <w:t xml:space="preserve"> /add /:id</w:t>
            </w:r>
          </w:p>
        </w:tc>
        <w:tc>
          <w:tcPr>
            <w:tcW w:w="2078" w:type="dxa"/>
            <w:shd w:val="clear" w:color="auto" w:fill="auto"/>
          </w:tcPr>
          <w:p w:rsidR="00FB06E1" w:rsidRPr="004B1475" w:rsidRDefault="004B1475" w:rsidP="004B1475">
            <w:r>
              <w:t xml:space="preserve">ID </w:t>
            </w:r>
            <w:proofErr w:type="spellStart"/>
            <w:r>
              <w:t>st</w:t>
            </w:r>
            <w:r w:rsidR="00402922">
              <w:t>a</w:t>
            </w:r>
            <w:r>
              <w:t>giaire</w:t>
            </w:r>
            <w:proofErr w:type="spellEnd"/>
            <w:r>
              <w:t xml:space="preserve">, evaluation + JWT </w:t>
            </w:r>
            <w:proofErr w:type="spellStart"/>
            <w:r>
              <w:t>encadrant</w:t>
            </w:r>
            <w:proofErr w:type="spellEnd"/>
          </w:p>
        </w:tc>
        <w:tc>
          <w:tcPr>
            <w:tcW w:w="1206" w:type="dxa"/>
            <w:shd w:val="clear" w:color="auto" w:fill="auto"/>
          </w:tcPr>
          <w:p w:rsidR="00FB06E1" w:rsidRPr="004B1475" w:rsidRDefault="004B1475" w:rsidP="004B1475">
            <w:r>
              <w:t xml:space="preserve">201 evaluation </w:t>
            </w:r>
            <w:proofErr w:type="spellStart"/>
            <w:r>
              <w:t>modifié</w:t>
            </w:r>
            <w:proofErr w:type="spellEnd"/>
          </w:p>
        </w:tc>
        <w:tc>
          <w:tcPr>
            <w:tcW w:w="731" w:type="dxa"/>
            <w:shd w:val="clear" w:color="auto" w:fill="auto"/>
          </w:tcPr>
          <w:p w:rsidR="00FB06E1" w:rsidRPr="004B1475" w:rsidRDefault="00FB06E1" w:rsidP="008E35CB"/>
        </w:tc>
      </w:tr>
      <w:tr w:rsidR="004B1475" w:rsidRPr="004B1475" w:rsidTr="004B1475">
        <w:trPr>
          <w:trHeight w:val="960"/>
          <w:jc w:val="center"/>
        </w:trPr>
        <w:tc>
          <w:tcPr>
            <w:tcW w:w="582" w:type="dxa"/>
            <w:shd w:val="clear" w:color="auto" w:fill="FABF8F" w:themeFill="accent6" w:themeFillTint="99"/>
          </w:tcPr>
          <w:p w:rsidR="004B1475" w:rsidRDefault="004B1475" w:rsidP="008E35CB">
            <w:r>
              <w:t>TC-032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4B1475" w:rsidRPr="00A6483A" w:rsidRDefault="004B1475" w:rsidP="004B1475">
            <w:pPr>
              <w:rPr>
                <w:lang w:val="fr-BE"/>
              </w:rPr>
            </w:pPr>
            <w:r>
              <w:rPr>
                <w:lang w:val="fr-BE"/>
              </w:rPr>
              <w:t>Modifier l’évaluation d’un stagiaire</w:t>
            </w:r>
          </w:p>
        </w:tc>
        <w:tc>
          <w:tcPr>
            <w:tcW w:w="3427" w:type="dxa"/>
            <w:shd w:val="clear" w:color="auto" w:fill="FABF8F" w:themeFill="accent6" w:themeFillTint="99"/>
          </w:tcPr>
          <w:p w:rsidR="004B1475" w:rsidRPr="004B1475" w:rsidRDefault="004B1475" w:rsidP="004B1475">
            <w:r>
              <w:t>PUT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/evaluation/</w:t>
            </w:r>
            <w:proofErr w:type="spellStart"/>
            <w:r>
              <w:t>stagiaire</w:t>
            </w:r>
            <w:proofErr w:type="spellEnd"/>
            <w:r>
              <w:t xml:space="preserve"> /update /:id</w:t>
            </w:r>
          </w:p>
        </w:tc>
        <w:tc>
          <w:tcPr>
            <w:tcW w:w="2078" w:type="dxa"/>
            <w:shd w:val="clear" w:color="auto" w:fill="FABF8F" w:themeFill="accent6" w:themeFillTint="99"/>
          </w:tcPr>
          <w:p w:rsidR="004B1475" w:rsidRDefault="004B1475" w:rsidP="004B1475">
            <w:r>
              <w:t xml:space="preserve">ID </w:t>
            </w:r>
            <w:proofErr w:type="spellStart"/>
            <w:r>
              <w:t>stgiaire,evaluation</w:t>
            </w:r>
            <w:proofErr w:type="spellEnd"/>
            <w:r>
              <w:t xml:space="preserve">+ JWT </w:t>
            </w:r>
            <w:proofErr w:type="spellStart"/>
            <w:r>
              <w:t>encadrant</w:t>
            </w:r>
            <w:proofErr w:type="spellEnd"/>
          </w:p>
        </w:tc>
        <w:tc>
          <w:tcPr>
            <w:tcW w:w="1206" w:type="dxa"/>
            <w:shd w:val="clear" w:color="auto" w:fill="FABF8F" w:themeFill="accent6" w:themeFillTint="99"/>
          </w:tcPr>
          <w:p w:rsidR="004B1475" w:rsidRDefault="004B1475" w:rsidP="004B1475">
            <w:r>
              <w:t xml:space="preserve">201 evaluation </w:t>
            </w:r>
            <w:proofErr w:type="spellStart"/>
            <w:r>
              <w:t>modifié</w:t>
            </w:r>
            <w:proofErr w:type="spellEnd"/>
          </w:p>
        </w:tc>
        <w:tc>
          <w:tcPr>
            <w:tcW w:w="731" w:type="dxa"/>
            <w:shd w:val="clear" w:color="auto" w:fill="FABF8F" w:themeFill="accent6" w:themeFillTint="99"/>
          </w:tcPr>
          <w:p w:rsidR="004B1475" w:rsidRPr="004B1475" w:rsidRDefault="004B1475" w:rsidP="008E35CB"/>
        </w:tc>
      </w:tr>
      <w:tr w:rsidR="004B1475" w:rsidRPr="004B1475" w:rsidTr="00534C56">
        <w:trPr>
          <w:trHeight w:val="960"/>
          <w:jc w:val="center"/>
        </w:trPr>
        <w:tc>
          <w:tcPr>
            <w:tcW w:w="582" w:type="dxa"/>
            <w:shd w:val="clear" w:color="auto" w:fill="auto"/>
          </w:tcPr>
          <w:p w:rsidR="004B1475" w:rsidRDefault="004B1475" w:rsidP="004B1475">
            <w:r>
              <w:lastRenderedPageBreak/>
              <w:t>TC-033</w:t>
            </w:r>
          </w:p>
        </w:tc>
        <w:tc>
          <w:tcPr>
            <w:tcW w:w="1346" w:type="dxa"/>
            <w:shd w:val="clear" w:color="auto" w:fill="auto"/>
          </w:tcPr>
          <w:p w:rsidR="004B1475" w:rsidRDefault="004B1475" w:rsidP="004B1475">
            <w:pPr>
              <w:rPr>
                <w:lang w:val="fr-BE"/>
              </w:rPr>
            </w:pPr>
            <w:r>
              <w:rPr>
                <w:lang w:val="fr-BE"/>
              </w:rPr>
              <w:t>Voir  l’évaluation du st</w:t>
            </w:r>
            <w:r w:rsidR="00402922">
              <w:rPr>
                <w:lang w:val="fr-BE"/>
              </w:rPr>
              <w:t>a</w:t>
            </w:r>
            <w:r>
              <w:rPr>
                <w:lang w:val="fr-BE"/>
              </w:rPr>
              <w:t>giaire</w:t>
            </w:r>
          </w:p>
        </w:tc>
        <w:tc>
          <w:tcPr>
            <w:tcW w:w="3427" w:type="dxa"/>
            <w:shd w:val="clear" w:color="auto" w:fill="auto"/>
          </w:tcPr>
          <w:p w:rsidR="004B1475" w:rsidRPr="00A6483A" w:rsidRDefault="004B1475" w:rsidP="004B1475">
            <w:r w:rsidRPr="00A6483A">
              <w:t>GET /</w:t>
            </w:r>
            <w:proofErr w:type="spellStart"/>
            <w:r w:rsidRPr="00A6483A">
              <w:t>api</w:t>
            </w:r>
            <w:proofErr w:type="spellEnd"/>
            <w:r w:rsidRPr="00A6483A">
              <w:t>/</w:t>
            </w:r>
            <w:proofErr w:type="spellStart"/>
            <w:r>
              <w:t>auth</w:t>
            </w:r>
            <w:proofErr w:type="spellEnd"/>
            <w:r>
              <w:t>/evaluation/</w:t>
            </w:r>
            <w:proofErr w:type="spellStart"/>
            <w:r>
              <w:t>stagiaire</w:t>
            </w:r>
            <w:proofErr w:type="spellEnd"/>
            <w:r>
              <w:t xml:space="preserve"> /</w:t>
            </w:r>
            <w:r w:rsidRPr="00A6483A">
              <w:t>:id</w:t>
            </w:r>
          </w:p>
        </w:tc>
        <w:tc>
          <w:tcPr>
            <w:tcW w:w="2078" w:type="dxa"/>
            <w:shd w:val="clear" w:color="auto" w:fill="auto"/>
          </w:tcPr>
          <w:p w:rsidR="004B1475" w:rsidRPr="004B1475" w:rsidRDefault="004B1475" w:rsidP="004B1475">
            <w:pPr>
              <w:rPr>
                <w:lang w:val="fr-BE"/>
              </w:rPr>
            </w:pPr>
            <w:r w:rsidRPr="004B1475">
              <w:rPr>
                <w:lang w:val="fr-BE"/>
              </w:rPr>
              <w:t xml:space="preserve">ID </w:t>
            </w:r>
            <w:r>
              <w:rPr>
                <w:lang w:val="fr-BE"/>
              </w:rPr>
              <w:t>stagiaire</w:t>
            </w:r>
          </w:p>
          <w:p w:rsidR="004B1475" w:rsidRPr="004B1475" w:rsidRDefault="004B1475" w:rsidP="004B1475">
            <w:pPr>
              <w:rPr>
                <w:lang w:val="fr-BE"/>
              </w:rPr>
            </w:pPr>
            <w:r w:rsidRPr="004B1475">
              <w:rPr>
                <w:lang w:val="fr-BE"/>
              </w:rPr>
              <w:t>+JWT encadrant ou stagiaire</w:t>
            </w:r>
          </w:p>
        </w:tc>
        <w:tc>
          <w:tcPr>
            <w:tcW w:w="1206" w:type="dxa"/>
            <w:shd w:val="clear" w:color="auto" w:fill="auto"/>
          </w:tcPr>
          <w:p w:rsidR="004B1475" w:rsidRDefault="004B1475" w:rsidP="004B1475">
            <w:r>
              <w:t xml:space="preserve">200 OK, evaluation du </w:t>
            </w:r>
            <w:proofErr w:type="spellStart"/>
            <w:r>
              <w:t>stagiaire</w:t>
            </w:r>
            <w:proofErr w:type="spellEnd"/>
          </w:p>
        </w:tc>
        <w:tc>
          <w:tcPr>
            <w:tcW w:w="731" w:type="dxa"/>
            <w:shd w:val="clear" w:color="auto" w:fill="auto"/>
          </w:tcPr>
          <w:p w:rsidR="004B1475" w:rsidRPr="004B1475" w:rsidRDefault="004B1475" w:rsidP="004B1475"/>
        </w:tc>
      </w:tr>
    </w:tbl>
    <w:p w:rsidR="00943CE4" w:rsidRDefault="00943CE4"/>
    <w:p w:rsidR="008E35CB" w:rsidRPr="00FB06E1" w:rsidRDefault="008E35CB" w:rsidP="008E35CB">
      <w:pPr>
        <w:pStyle w:val="Titre1"/>
        <w:rPr>
          <w:lang w:val="fr-BE"/>
        </w:rPr>
      </w:pPr>
      <w:r w:rsidRPr="00FB06E1">
        <w:rPr>
          <w:lang w:val="fr-BE"/>
        </w:rPr>
        <w:t>4.</w:t>
      </w:r>
      <w:r>
        <w:rPr>
          <w:lang w:val="fr-BE"/>
        </w:rPr>
        <w:t xml:space="preserve"> Gestion des attestations de stages </w:t>
      </w:r>
      <w:r w:rsidR="000B63D5">
        <w:rPr>
          <w:lang w:val="fr-BE"/>
        </w:rPr>
        <w:t>et de document d’évaluation</w:t>
      </w:r>
    </w:p>
    <w:tbl>
      <w:tblPr>
        <w:tblStyle w:val="Grilledutableau"/>
        <w:tblW w:w="9370" w:type="dxa"/>
        <w:jc w:val="center"/>
        <w:tblLook w:val="04A0" w:firstRow="1" w:lastRow="0" w:firstColumn="1" w:lastColumn="0" w:noHBand="0" w:noVBand="1"/>
      </w:tblPr>
      <w:tblGrid>
        <w:gridCol w:w="582"/>
        <w:gridCol w:w="1377"/>
        <w:gridCol w:w="3411"/>
        <w:gridCol w:w="2064"/>
        <w:gridCol w:w="1205"/>
        <w:gridCol w:w="731"/>
      </w:tblGrid>
      <w:tr w:rsidR="00402922" w:rsidTr="000B63D5">
        <w:trPr>
          <w:jc w:val="center"/>
        </w:trPr>
        <w:tc>
          <w:tcPr>
            <w:tcW w:w="582" w:type="dxa"/>
            <w:shd w:val="clear" w:color="auto" w:fill="CCC0D9" w:themeFill="accent4" w:themeFillTint="66"/>
          </w:tcPr>
          <w:p w:rsidR="008E35CB" w:rsidRDefault="008E35CB" w:rsidP="008E35CB">
            <w:pPr>
              <w:jc w:val="center"/>
            </w:pPr>
            <w:r>
              <w:t>ID</w:t>
            </w:r>
          </w:p>
        </w:tc>
        <w:tc>
          <w:tcPr>
            <w:tcW w:w="1377" w:type="dxa"/>
            <w:shd w:val="clear" w:color="auto" w:fill="CCC0D9" w:themeFill="accent4" w:themeFillTint="66"/>
          </w:tcPr>
          <w:p w:rsidR="008E35CB" w:rsidRDefault="008E35CB" w:rsidP="008E35CB">
            <w:pPr>
              <w:jc w:val="center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d'utilisation</w:t>
            </w:r>
            <w:proofErr w:type="spellEnd"/>
          </w:p>
        </w:tc>
        <w:tc>
          <w:tcPr>
            <w:tcW w:w="3411" w:type="dxa"/>
            <w:shd w:val="clear" w:color="auto" w:fill="CCC0D9" w:themeFill="accent4" w:themeFillTint="66"/>
          </w:tcPr>
          <w:p w:rsidR="008E35CB" w:rsidRDefault="008E35CB" w:rsidP="008E35CB">
            <w:pPr>
              <w:jc w:val="center"/>
            </w:pPr>
            <w:r>
              <w:t>Action</w:t>
            </w:r>
          </w:p>
        </w:tc>
        <w:tc>
          <w:tcPr>
            <w:tcW w:w="2064" w:type="dxa"/>
            <w:shd w:val="clear" w:color="auto" w:fill="CCC0D9" w:themeFill="accent4" w:themeFillTint="66"/>
          </w:tcPr>
          <w:p w:rsidR="008E35CB" w:rsidRDefault="008E35CB" w:rsidP="008E35CB">
            <w:pPr>
              <w:jc w:val="center"/>
            </w:pP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d'entrée</w:t>
            </w:r>
            <w:proofErr w:type="spellEnd"/>
          </w:p>
        </w:tc>
        <w:tc>
          <w:tcPr>
            <w:tcW w:w="1205" w:type="dxa"/>
            <w:shd w:val="clear" w:color="auto" w:fill="CCC0D9" w:themeFill="accent4" w:themeFillTint="66"/>
          </w:tcPr>
          <w:p w:rsidR="008E35CB" w:rsidRDefault="008E35CB" w:rsidP="008E35CB">
            <w:pPr>
              <w:jc w:val="center"/>
            </w:pPr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attendu</w:t>
            </w:r>
            <w:proofErr w:type="spellEnd"/>
          </w:p>
        </w:tc>
        <w:tc>
          <w:tcPr>
            <w:tcW w:w="731" w:type="dxa"/>
            <w:shd w:val="clear" w:color="auto" w:fill="CCC0D9" w:themeFill="accent4" w:themeFillTint="66"/>
          </w:tcPr>
          <w:p w:rsidR="008E35CB" w:rsidRDefault="008E35CB" w:rsidP="008E35CB">
            <w:pPr>
              <w:jc w:val="center"/>
            </w:pPr>
            <w:proofErr w:type="spellStart"/>
            <w:r>
              <w:t>Tésté</w:t>
            </w:r>
            <w:proofErr w:type="spellEnd"/>
          </w:p>
        </w:tc>
      </w:tr>
      <w:tr w:rsidR="00402922" w:rsidTr="00267BB6">
        <w:trPr>
          <w:jc w:val="center"/>
        </w:trPr>
        <w:tc>
          <w:tcPr>
            <w:tcW w:w="582" w:type="dxa"/>
            <w:shd w:val="clear" w:color="auto" w:fill="auto"/>
          </w:tcPr>
          <w:p w:rsidR="008E35CB" w:rsidRDefault="000B63D5" w:rsidP="008E35CB">
            <w:r>
              <w:t>TC-034</w:t>
            </w:r>
          </w:p>
        </w:tc>
        <w:tc>
          <w:tcPr>
            <w:tcW w:w="1377" w:type="dxa"/>
            <w:shd w:val="clear" w:color="auto" w:fill="auto"/>
          </w:tcPr>
          <w:p w:rsidR="008E35CB" w:rsidRPr="00A6483A" w:rsidRDefault="008E35CB" w:rsidP="008E35CB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Génerer</w:t>
            </w:r>
            <w:proofErr w:type="spellEnd"/>
            <w:r>
              <w:rPr>
                <w:lang w:val="fr-BE"/>
              </w:rPr>
              <w:t xml:space="preserve"> l’attestation de stage </w:t>
            </w:r>
          </w:p>
        </w:tc>
        <w:tc>
          <w:tcPr>
            <w:tcW w:w="3411" w:type="dxa"/>
            <w:shd w:val="clear" w:color="auto" w:fill="auto"/>
          </w:tcPr>
          <w:p w:rsidR="008E35CB" w:rsidRDefault="008E35CB" w:rsidP="008E35CB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/attestation /stage/generate/:id</w:t>
            </w:r>
          </w:p>
        </w:tc>
        <w:tc>
          <w:tcPr>
            <w:tcW w:w="2064" w:type="dxa"/>
            <w:shd w:val="clear" w:color="auto" w:fill="auto"/>
          </w:tcPr>
          <w:p w:rsidR="008E35CB" w:rsidRDefault="008E35CB" w:rsidP="008E35CB">
            <w:r>
              <w:t>ID stage+ JWT admin</w:t>
            </w:r>
          </w:p>
        </w:tc>
        <w:tc>
          <w:tcPr>
            <w:tcW w:w="1205" w:type="dxa"/>
            <w:shd w:val="clear" w:color="auto" w:fill="auto"/>
          </w:tcPr>
          <w:p w:rsidR="008E35CB" w:rsidRDefault="008E35CB" w:rsidP="008E35CB">
            <w:r>
              <w:t xml:space="preserve">201 </w:t>
            </w:r>
            <w:proofErr w:type="spellStart"/>
            <w:r>
              <w:t>attestaion</w:t>
            </w:r>
            <w:proofErr w:type="spellEnd"/>
            <w:r>
              <w:t xml:space="preserve"> </w:t>
            </w:r>
            <w:proofErr w:type="spellStart"/>
            <w:r>
              <w:t>généré</w:t>
            </w:r>
            <w:proofErr w:type="spellEnd"/>
          </w:p>
        </w:tc>
        <w:tc>
          <w:tcPr>
            <w:tcW w:w="731" w:type="dxa"/>
            <w:shd w:val="clear" w:color="auto" w:fill="auto"/>
          </w:tcPr>
          <w:p w:rsidR="008E35CB" w:rsidRDefault="008E35CB" w:rsidP="008E35CB"/>
        </w:tc>
      </w:tr>
      <w:tr w:rsidR="00402922" w:rsidRPr="000B63D5" w:rsidTr="00267BB6">
        <w:trPr>
          <w:jc w:val="center"/>
        </w:trPr>
        <w:tc>
          <w:tcPr>
            <w:tcW w:w="582" w:type="dxa"/>
            <w:shd w:val="clear" w:color="auto" w:fill="auto"/>
          </w:tcPr>
          <w:p w:rsidR="000B63D5" w:rsidRDefault="000B63D5" w:rsidP="008E35CB">
            <w:r>
              <w:t>TC-035</w:t>
            </w:r>
          </w:p>
        </w:tc>
        <w:tc>
          <w:tcPr>
            <w:tcW w:w="1377" w:type="dxa"/>
            <w:shd w:val="clear" w:color="auto" w:fill="auto"/>
          </w:tcPr>
          <w:p w:rsidR="000B63D5" w:rsidRDefault="000B63D5" w:rsidP="008E35CB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Génerer</w:t>
            </w:r>
            <w:proofErr w:type="spellEnd"/>
            <w:r>
              <w:rPr>
                <w:lang w:val="fr-BE"/>
              </w:rPr>
              <w:t xml:space="preserve"> le document d’évaluation du stage</w:t>
            </w:r>
          </w:p>
        </w:tc>
        <w:tc>
          <w:tcPr>
            <w:tcW w:w="3411" w:type="dxa"/>
            <w:shd w:val="clear" w:color="auto" w:fill="auto"/>
          </w:tcPr>
          <w:p w:rsidR="000B63D5" w:rsidRPr="000B63D5" w:rsidRDefault="000B63D5" w:rsidP="000B63D5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/document /stage/generate/:id</w:t>
            </w:r>
          </w:p>
        </w:tc>
        <w:tc>
          <w:tcPr>
            <w:tcW w:w="2064" w:type="dxa"/>
            <w:shd w:val="clear" w:color="auto" w:fill="auto"/>
          </w:tcPr>
          <w:p w:rsidR="000B63D5" w:rsidRPr="000B63D5" w:rsidRDefault="000B63D5" w:rsidP="008E35CB">
            <w:r>
              <w:t>ID stage+ JWT admin</w:t>
            </w:r>
          </w:p>
        </w:tc>
        <w:tc>
          <w:tcPr>
            <w:tcW w:w="1205" w:type="dxa"/>
            <w:shd w:val="clear" w:color="auto" w:fill="auto"/>
          </w:tcPr>
          <w:p w:rsidR="000B63D5" w:rsidRPr="000B63D5" w:rsidRDefault="000B63D5" w:rsidP="000B63D5">
            <w:r>
              <w:t xml:space="preserve">201 document </w:t>
            </w:r>
            <w:proofErr w:type="spellStart"/>
            <w:r>
              <w:t>généré</w:t>
            </w:r>
            <w:proofErr w:type="spellEnd"/>
          </w:p>
        </w:tc>
        <w:tc>
          <w:tcPr>
            <w:tcW w:w="731" w:type="dxa"/>
            <w:shd w:val="clear" w:color="auto" w:fill="auto"/>
          </w:tcPr>
          <w:p w:rsidR="000B63D5" w:rsidRPr="000B63D5" w:rsidRDefault="000B63D5" w:rsidP="008E35CB"/>
        </w:tc>
      </w:tr>
      <w:tr w:rsidR="000B63D5" w:rsidRPr="000B63D5" w:rsidTr="00563C1F">
        <w:trPr>
          <w:jc w:val="center"/>
        </w:trPr>
        <w:tc>
          <w:tcPr>
            <w:tcW w:w="582" w:type="dxa"/>
            <w:shd w:val="clear" w:color="auto" w:fill="auto"/>
          </w:tcPr>
          <w:p w:rsidR="000B63D5" w:rsidRDefault="000B63D5" w:rsidP="000B63D5">
            <w:r>
              <w:t>TC-036</w:t>
            </w:r>
          </w:p>
        </w:tc>
        <w:tc>
          <w:tcPr>
            <w:tcW w:w="1377" w:type="dxa"/>
            <w:shd w:val="clear" w:color="auto" w:fill="auto"/>
          </w:tcPr>
          <w:p w:rsidR="000B63D5" w:rsidRDefault="000B63D5" w:rsidP="000B63D5">
            <w:pPr>
              <w:rPr>
                <w:lang w:val="fr-BE"/>
              </w:rPr>
            </w:pPr>
            <w:r>
              <w:rPr>
                <w:lang w:val="fr-BE"/>
              </w:rPr>
              <w:t>Récupérer le document d’évaluation</w:t>
            </w:r>
          </w:p>
        </w:tc>
        <w:tc>
          <w:tcPr>
            <w:tcW w:w="3411" w:type="dxa"/>
            <w:shd w:val="clear" w:color="auto" w:fill="auto"/>
          </w:tcPr>
          <w:p w:rsidR="000B63D5" w:rsidRPr="000B63D5" w:rsidRDefault="000B63D5" w:rsidP="000B63D5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/document /stage/evaluation/:id</w:t>
            </w:r>
          </w:p>
        </w:tc>
        <w:tc>
          <w:tcPr>
            <w:tcW w:w="2064" w:type="dxa"/>
            <w:shd w:val="clear" w:color="auto" w:fill="auto"/>
          </w:tcPr>
          <w:p w:rsidR="000B63D5" w:rsidRPr="000B63D5" w:rsidRDefault="000B63D5" w:rsidP="000B63D5">
            <w:pPr>
              <w:rPr>
                <w:lang w:val="fr-BE"/>
              </w:rPr>
            </w:pPr>
            <w:r w:rsidRPr="000B63D5">
              <w:rPr>
                <w:lang w:val="fr-BE"/>
              </w:rPr>
              <w:t>ID stage+ JWT admin ou stagiaire ou encadrant</w:t>
            </w:r>
          </w:p>
        </w:tc>
        <w:tc>
          <w:tcPr>
            <w:tcW w:w="1205" w:type="dxa"/>
            <w:shd w:val="clear" w:color="auto" w:fill="auto"/>
          </w:tcPr>
          <w:p w:rsidR="000B63D5" w:rsidRPr="000B63D5" w:rsidRDefault="000B63D5" w:rsidP="000B63D5">
            <w:r>
              <w:t xml:space="preserve">201 </w:t>
            </w:r>
            <w:proofErr w:type="spellStart"/>
            <w:r>
              <w:t>récupéré</w:t>
            </w:r>
            <w:proofErr w:type="spellEnd"/>
          </w:p>
        </w:tc>
        <w:tc>
          <w:tcPr>
            <w:tcW w:w="731" w:type="dxa"/>
            <w:shd w:val="clear" w:color="auto" w:fill="auto"/>
          </w:tcPr>
          <w:p w:rsidR="000B63D5" w:rsidRPr="000B63D5" w:rsidRDefault="000B63D5" w:rsidP="000B63D5"/>
        </w:tc>
      </w:tr>
      <w:tr w:rsidR="00402922" w:rsidRPr="000B63D5" w:rsidTr="00563C1F">
        <w:trPr>
          <w:jc w:val="center"/>
        </w:trPr>
        <w:tc>
          <w:tcPr>
            <w:tcW w:w="582" w:type="dxa"/>
            <w:shd w:val="clear" w:color="auto" w:fill="auto"/>
          </w:tcPr>
          <w:p w:rsidR="00402922" w:rsidRDefault="00402922" w:rsidP="00402922">
            <w:r>
              <w:t>TC-037</w:t>
            </w:r>
          </w:p>
        </w:tc>
        <w:tc>
          <w:tcPr>
            <w:tcW w:w="1377" w:type="dxa"/>
            <w:shd w:val="clear" w:color="auto" w:fill="auto"/>
          </w:tcPr>
          <w:p w:rsidR="00402922" w:rsidRDefault="00402922" w:rsidP="00402922">
            <w:pPr>
              <w:rPr>
                <w:lang w:val="fr-BE"/>
              </w:rPr>
            </w:pPr>
            <w:r>
              <w:rPr>
                <w:lang w:val="fr-BE"/>
              </w:rPr>
              <w:t>Récupérer l’</w:t>
            </w:r>
            <w:proofErr w:type="spellStart"/>
            <w:r>
              <w:rPr>
                <w:lang w:val="fr-BE"/>
              </w:rPr>
              <w:t>attestion</w:t>
            </w:r>
            <w:proofErr w:type="spellEnd"/>
            <w:r>
              <w:rPr>
                <w:lang w:val="fr-BE"/>
              </w:rPr>
              <w:t xml:space="preserve"> de </w:t>
            </w:r>
            <w:proofErr w:type="spellStart"/>
            <w:r>
              <w:rPr>
                <w:lang w:val="fr-BE"/>
              </w:rPr>
              <w:t>satage</w:t>
            </w:r>
            <w:proofErr w:type="spellEnd"/>
            <w:r>
              <w:rPr>
                <w:lang w:val="fr-BE"/>
              </w:rPr>
              <w:t xml:space="preserve"> </w:t>
            </w:r>
          </w:p>
        </w:tc>
        <w:tc>
          <w:tcPr>
            <w:tcW w:w="3411" w:type="dxa"/>
            <w:shd w:val="clear" w:color="auto" w:fill="auto"/>
          </w:tcPr>
          <w:p w:rsidR="00402922" w:rsidRPr="000B63D5" w:rsidRDefault="00402922" w:rsidP="00402922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/attestation /stage/:id</w:t>
            </w:r>
          </w:p>
        </w:tc>
        <w:tc>
          <w:tcPr>
            <w:tcW w:w="2064" w:type="dxa"/>
            <w:shd w:val="clear" w:color="auto" w:fill="auto"/>
          </w:tcPr>
          <w:p w:rsidR="00402922" w:rsidRPr="000B63D5" w:rsidRDefault="00402922" w:rsidP="00402922">
            <w:pPr>
              <w:rPr>
                <w:lang w:val="fr-BE"/>
              </w:rPr>
            </w:pPr>
            <w:r w:rsidRPr="000B63D5">
              <w:rPr>
                <w:lang w:val="fr-BE"/>
              </w:rPr>
              <w:t>ID stage+ JWT admin ou stagiaire ou encadrant</w:t>
            </w:r>
          </w:p>
        </w:tc>
        <w:tc>
          <w:tcPr>
            <w:tcW w:w="1205" w:type="dxa"/>
            <w:shd w:val="clear" w:color="auto" w:fill="auto"/>
          </w:tcPr>
          <w:p w:rsidR="00402922" w:rsidRPr="000B63D5" w:rsidRDefault="00402922" w:rsidP="00402922">
            <w:r>
              <w:t xml:space="preserve">201 </w:t>
            </w:r>
            <w:proofErr w:type="spellStart"/>
            <w:r>
              <w:t>récupéré</w:t>
            </w:r>
            <w:proofErr w:type="spellEnd"/>
          </w:p>
        </w:tc>
        <w:tc>
          <w:tcPr>
            <w:tcW w:w="731" w:type="dxa"/>
            <w:shd w:val="clear" w:color="auto" w:fill="auto"/>
          </w:tcPr>
          <w:p w:rsidR="00402922" w:rsidRPr="000B63D5" w:rsidRDefault="00402922" w:rsidP="00402922"/>
        </w:tc>
      </w:tr>
    </w:tbl>
    <w:p w:rsidR="008E35CB" w:rsidRDefault="008E35CB"/>
    <w:p w:rsidR="00563C1F" w:rsidRDefault="00563C1F" w:rsidP="00563C1F">
      <w:pPr>
        <w:pStyle w:val="Titre1"/>
        <w:rPr>
          <w:lang w:val="fr-BE"/>
        </w:rPr>
      </w:pPr>
      <w:r w:rsidRPr="00FB06E1">
        <w:rPr>
          <w:lang w:val="fr-BE"/>
        </w:rPr>
        <w:t>4.</w:t>
      </w:r>
      <w:r>
        <w:rPr>
          <w:lang w:val="fr-BE"/>
        </w:rPr>
        <w:t xml:space="preserve"> Gestion des rôles (Admin, Encadrant, Stagiaire)</w:t>
      </w:r>
      <w:r w:rsidR="00A25CE3">
        <w:rPr>
          <w:lang w:val="fr-BE"/>
        </w:rPr>
        <w:t> :</w:t>
      </w:r>
    </w:p>
    <w:p w:rsidR="00A25CE3" w:rsidRPr="00A25CE3" w:rsidRDefault="00A25CE3" w:rsidP="00A25CE3">
      <w:pPr>
        <w:rPr>
          <w:lang w:val="fr-BE"/>
        </w:rPr>
      </w:pPr>
    </w:p>
    <w:p w:rsidR="00A25CE3" w:rsidRDefault="00A25CE3" w:rsidP="00A25CE3">
      <w:pPr>
        <w:pStyle w:val="Titre1"/>
        <w:rPr>
          <w:lang w:val="fr-BE"/>
        </w:rPr>
      </w:pPr>
      <w:r w:rsidRPr="00FB06E1">
        <w:rPr>
          <w:lang w:val="fr-BE"/>
        </w:rPr>
        <w:t>4.</w:t>
      </w:r>
      <w:r>
        <w:rPr>
          <w:lang w:val="fr-BE"/>
        </w:rPr>
        <w:t xml:space="preserve"> Récupération des  données et statistiques :</w:t>
      </w:r>
      <w:bookmarkStart w:id="0" w:name="_GoBack"/>
      <w:bookmarkEnd w:id="0"/>
    </w:p>
    <w:p w:rsidR="00A25CE3" w:rsidRPr="00A25CE3" w:rsidRDefault="00A25CE3" w:rsidP="00A25CE3">
      <w:pPr>
        <w:rPr>
          <w:lang w:val="fr-BE"/>
        </w:rPr>
      </w:pPr>
    </w:p>
    <w:p w:rsidR="00A25CE3" w:rsidRPr="00A25CE3" w:rsidRDefault="00A25CE3" w:rsidP="00A25CE3">
      <w:pPr>
        <w:rPr>
          <w:lang w:val="fr-BE"/>
        </w:rPr>
      </w:pPr>
    </w:p>
    <w:p w:rsidR="00A25CE3" w:rsidRPr="00A25CE3" w:rsidRDefault="00A25CE3" w:rsidP="00A25CE3">
      <w:pPr>
        <w:rPr>
          <w:lang w:val="fr-BE"/>
        </w:rPr>
      </w:pPr>
    </w:p>
    <w:p w:rsidR="00563C1F" w:rsidRPr="00563C1F" w:rsidRDefault="00563C1F">
      <w:pPr>
        <w:rPr>
          <w:lang w:val="fr-BE"/>
        </w:rPr>
      </w:pPr>
    </w:p>
    <w:sectPr w:rsidR="00563C1F" w:rsidRPr="00563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3C2A"/>
    <w:rsid w:val="00034616"/>
    <w:rsid w:val="0006063C"/>
    <w:rsid w:val="000868DB"/>
    <w:rsid w:val="000A7E76"/>
    <w:rsid w:val="000B63D5"/>
    <w:rsid w:val="0015074B"/>
    <w:rsid w:val="001D17AC"/>
    <w:rsid w:val="00267BB6"/>
    <w:rsid w:val="0029639D"/>
    <w:rsid w:val="002C2C35"/>
    <w:rsid w:val="002C58AF"/>
    <w:rsid w:val="00326F90"/>
    <w:rsid w:val="003812A6"/>
    <w:rsid w:val="003C775B"/>
    <w:rsid w:val="00402922"/>
    <w:rsid w:val="004555C9"/>
    <w:rsid w:val="00473FDE"/>
    <w:rsid w:val="004A669B"/>
    <w:rsid w:val="004B1475"/>
    <w:rsid w:val="00513687"/>
    <w:rsid w:val="00534C56"/>
    <w:rsid w:val="00563C1F"/>
    <w:rsid w:val="00653C44"/>
    <w:rsid w:val="0067497D"/>
    <w:rsid w:val="007D12A5"/>
    <w:rsid w:val="00805740"/>
    <w:rsid w:val="008E35CB"/>
    <w:rsid w:val="008E633B"/>
    <w:rsid w:val="00943CE4"/>
    <w:rsid w:val="009577E6"/>
    <w:rsid w:val="00A25CE3"/>
    <w:rsid w:val="00A410B9"/>
    <w:rsid w:val="00A6483A"/>
    <w:rsid w:val="00AA1D8D"/>
    <w:rsid w:val="00B47730"/>
    <w:rsid w:val="00B9557A"/>
    <w:rsid w:val="00C049D5"/>
    <w:rsid w:val="00C257FF"/>
    <w:rsid w:val="00CB0664"/>
    <w:rsid w:val="00CB23BB"/>
    <w:rsid w:val="00DE0D53"/>
    <w:rsid w:val="00E66B62"/>
    <w:rsid w:val="00E831CF"/>
    <w:rsid w:val="00ED2613"/>
    <w:rsid w:val="00F13102"/>
    <w:rsid w:val="00F819DA"/>
    <w:rsid w:val="00FB06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B1221DF-BB15-4D36-9D7F-78330D33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E1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355A0-44F2-48B7-BC5C-F90C9FAF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9095</TotalTime>
  <Pages>1</Pages>
  <Words>918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16</cp:revision>
  <cp:lastPrinted>2025-07-23T14:22:00Z</cp:lastPrinted>
  <dcterms:created xsi:type="dcterms:W3CDTF">2013-12-23T23:15:00Z</dcterms:created>
  <dcterms:modified xsi:type="dcterms:W3CDTF">2025-07-31T17:41:00Z</dcterms:modified>
  <cp:category/>
</cp:coreProperties>
</file>